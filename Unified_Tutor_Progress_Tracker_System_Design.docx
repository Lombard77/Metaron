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BEC9B" w14:textId="77777777" w:rsidR="002E7B2F" w:rsidRDefault="00000000">
      <w:pPr>
        <w:pStyle w:val="Title"/>
      </w:pPr>
      <w:r>
        <w:t>Unified Tutor Progress System – Final Design Draft</w:t>
      </w:r>
    </w:p>
    <w:p w14:paraId="34B0D159" w14:textId="77777777" w:rsidR="002E7B2F" w:rsidRDefault="00000000">
      <w:pPr>
        <w:pStyle w:val="Heading1"/>
      </w:pPr>
      <w:r>
        <w:t>🔍 System Components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7B2F" w14:paraId="5A3DDD7F" w14:textId="77777777">
        <w:tc>
          <w:tcPr>
            <w:tcW w:w="2880" w:type="dxa"/>
          </w:tcPr>
          <w:p w14:paraId="7E5C1167" w14:textId="77777777" w:rsidR="002E7B2F" w:rsidRDefault="00000000">
            <w:r>
              <w:t>Component</w:t>
            </w:r>
          </w:p>
        </w:tc>
        <w:tc>
          <w:tcPr>
            <w:tcW w:w="2880" w:type="dxa"/>
          </w:tcPr>
          <w:p w14:paraId="2D14A6F6" w14:textId="77777777" w:rsidR="002E7B2F" w:rsidRDefault="00000000">
            <w:r>
              <w:t>Description</w:t>
            </w:r>
          </w:p>
        </w:tc>
        <w:tc>
          <w:tcPr>
            <w:tcW w:w="2880" w:type="dxa"/>
          </w:tcPr>
          <w:p w14:paraId="0C55FFAA" w14:textId="77777777" w:rsidR="002E7B2F" w:rsidRDefault="00000000">
            <w:r>
              <w:t>Role in Tutoring Lifecycle</w:t>
            </w:r>
          </w:p>
        </w:tc>
      </w:tr>
      <w:tr w:rsidR="002E7B2F" w14:paraId="06485C00" w14:textId="77777777">
        <w:tc>
          <w:tcPr>
            <w:tcW w:w="2880" w:type="dxa"/>
          </w:tcPr>
          <w:p w14:paraId="12672895" w14:textId="77777777" w:rsidR="002E7B2F" w:rsidRDefault="00000000">
            <w:r>
              <w:t>Goal Plan Tracker</w:t>
            </w:r>
          </w:p>
        </w:tc>
        <w:tc>
          <w:tcPr>
            <w:tcW w:w="2880" w:type="dxa"/>
          </w:tcPr>
          <w:p w14:paraId="1A8C8EA2" w14:textId="77777777" w:rsidR="002E7B2F" w:rsidRDefault="00000000">
            <w:r>
              <w:t>Stores a structured roadmap of the intended learning goals. Built from manual input or auto-generated from uploads.</w:t>
            </w:r>
          </w:p>
        </w:tc>
        <w:tc>
          <w:tcPr>
            <w:tcW w:w="2880" w:type="dxa"/>
          </w:tcPr>
          <w:p w14:paraId="1D48A0AA" w14:textId="77777777" w:rsidR="002E7B2F" w:rsidRDefault="00000000">
            <w:r>
              <w:t>Defines what needs to be learned. Tracks completion flags and topic milestones.</w:t>
            </w:r>
          </w:p>
        </w:tc>
      </w:tr>
      <w:tr w:rsidR="002E7B2F" w14:paraId="57B43C60" w14:textId="77777777">
        <w:tc>
          <w:tcPr>
            <w:tcW w:w="2880" w:type="dxa"/>
          </w:tcPr>
          <w:p w14:paraId="20FE0EFE" w14:textId="77777777" w:rsidR="002E7B2F" w:rsidRDefault="00000000">
            <w:r>
              <w:t>Progress Summary Engine</w:t>
            </w:r>
          </w:p>
        </w:tc>
        <w:tc>
          <w:tcPr>
            <w:tcW w:w="2880" w:type="dxa"/>
          </w:tcPr>
          <w:p w14:paraId="4D91F971" w14:textId="77777777" w:rsidR="002E7B2F" w:rsidRDefault="00000000">
            <w:r>
              <w:t>Periodically evaluates the learner’s actual performance and understanding based on interactions and quizzes.</w:t>
            </w:r>
          </w:p>
        </w:tc>
        <w:tc>
          <w:tcPr>
            <w:tcW w:w="2880" w:type="dxa"/>
          </w:tcPr>
          <w:p w14:paraId="741B55B7" w14:textId="77777777" w:rsidR="002E7B2F" w:rsidRDefault="00000000">
            <w:r>
              <w:t>Tracks how the student is doing. Offers insights like “needs repeat” or “mastered” for each topic.</w:t>
            </w:r>
          </w:p>
        </w:tc>
      </w:tr>
      <w:tr w:rsidR="002E7B2F" w14:paraId="4006CD55" w14:textId="77777777">
        <w:tc>
          <w:tcPr>
            <w:tcW w:w="2880" w:type="dxa"/>
          </w:tcPr>
          <w:p w14:paraId="387D021F" w14:textId="77777777" w:rsidR="002E7B2F" w:rsidRDefault="00000000">
            <w:r>
              <w:t>Instructional Lifecycle Tracker</w:t>
            </w:r>
          </w:p>
        </w:tc>
        <w:tc>
          <w:tcPr>
            <w:tcW w:w="2880" w:type="dxa"/>
          </w:tcPr>
          <w:p w14:paraId="2EC73189" w14:textId="77777777" w:rsidR="002E7B2F" w:rsidRDefault="00000000">
            <w:r>
              <w:t>Tracks progress through all 7 instructional stages (Engage, Explain, Discuss, Practice, Test, Reflect, Repeat) per topic.</w:t>
            </w:r>
          </w:p>
        </w:tc>
        <w:tc>
          <w:tcPr>
            <w:tcW w:w="2880" w:type="dxa"/>
          </w:tcPr>
          <w:p w14:paraId="2AC4192E" w14:textId="77777777" w:rsidR="002E7B2F" w:rsidRDefault="00000000">
            <w:r>
              <w:t>Guides how a topic is taught and ensures full pedagogical coverage.</w:t>
            </w:r>
          </w:p>
        </w:tc>
      </w:tr>
    </w:tbl>
    <w:p w14:paraId="4029D663" w14:textId="77777777" w:rsidR="00D06912" w:rsidRPr="00D06912" w:rsidRDefault="00D06912" w:rsidP="00D06912">
      <w:pPr>
        <w:pStyle w:val="Heading1"/>
        <w:rPr>
          <w:b w:val="0"/>
          <w:bCs w:val="0"/>
          <w:lang w:val="en-ZA"/>
        </w:rPr>
      </w:pPr>
      <w:r w:rsidRPr="00D06912">
        <w:rPr>
          <w:rFonts w:ascii="Segoe UI Emoji" w:hAnsi="Segoe UI Emoji" w:cs="Segoe UI Emoji"/>
          <w:b w:val="0"/>
          <w:bCs w:val="0"/>
          <w:lang w:val="en-ZA"/>
        </w:rPr>
        <w:lastRenderedPageBreak/>
        <w:t>🔄</w:t>
      </w:r>
      <w:r w:rsidRPr="00D06912">
        <w:rPr>
          <w:b w:val="0"/>
          <w:bCs w:val="0"/>
          <w:lang w:val="en-ZA"/>
        </w:rPr>
        <w:t xml:space="preserve"> Combined Lifecycle Flow</w:t>
      </w:r>
    </w:p>
    <w:p w14:paraId="20127A3F" w14:textId="77777777" w:rsidR="00D06912" w:rsidRPr="00D06912" w:rsidRDefault="00D06912" w:rsidP="00D06912">
      <w:pPr>
        <w:pStyle w:val="Heading1"/>
        <w:numPr>
          <w:ilvl w:val="0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t>User Uploads File(s) or Manually Defines Goal</w:t>
      </w:r>
      <w:r w:rsidRPr="00D06912">
        <w:rPr>
          <w:b w:val="0"/>
          <w:bCs w:val="0"/>
          <w:lang w:val="en-ZA"/>
        </w:rPr>
        <w:br/>
        <w:t>→ System auto-generates a Goal Plan, extracting milestones and topic hierarchies.</w:t>
      </w:r>
      <w:r w:rsidRPr="00D06912">
        <w:rPr>
          <w:b w:val="0"/>
          <w:bCs w:val="0"/>
          <w:lang w:val="en-ZA"/>
        </w:rPr>
        <w:br/>
        <w:t>→ Topics initialized as “Not Yet Started” unless validated otherwise.</w:t>
      </w:r>
    </w:p>
    <w:p w14:paraId="7FE87409" w14:textId="77777777" w:rsidR="00D06912" w:rsidRPr="00D06912" w:rsidRDefault="00D06912" w:rsidP="00D06912">
      <w:pPr>
        <w:pStyle w:val="Heading1"/>
        <w:numPr>
          <w:ilvl w:val="0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t>Tutor Session Starts</w:t>
      </w:r>
      <w:r w:rsidRPr="00D06912">
        <w:rPr>
          <w:b w:val="0"/>
          <w:bCs w:val="0"/>
          <w:lang w:val="en-ZA"/>
        </w:rPr>
        <w:br/>
        <w:t>→ Constructs Session Prompt using:</w:t>
      </w:r>
    </w:p>
    <w:p w14:paraId="13B88378" w14:textId="77777777" w:rsidR="00D06912" w:rsidRPr="00D06912" w:rsidRDefault="00D06912" w:rsidP="00D06912">
      <w:pPr>
        <w:pStyle w:val="Heading1"/>
        <w:numPr>
          <w:ilvl w:val="1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t>Master Prompt</w:t>
      </w:r>
    </w:p>
    <w:p w14:paraId="2898525C" w14:textId="77777777" w:rsidR="00D06912" w:rsidRPr="00D06912" w:rsidRDefault="00D06912" w:rsidP="00D06912">
      <w:pPr>
        <w:pStyle w:val="Heading1"/>
        <w:numPr>
          <w:ilvl w:val="1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t>Goal-specific prompt (if present)</w:t>
      </w:r>
    </w:p>
    <w:p w14:paraId="769C5D00" w14:textId="77777777" w:rsidR="00D06912" w:rsidRPr="00D06912" w:rsidRDefault="00D06912" w:rsidP="00D06912">
      <w:pPr>
        <w:pStyle w:val="Heading1"/>
        <w:numPr>
          <w:ilvl w:val="1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t>Parsed topic roadmap</w:t>
      </w:r>
    </w:p>
    <w:p w14:paraId="67A8B113" w14:textId="77777777" w:rsidR="00D06912" w:rsidRPr="00D06912" w:rsidRDefault="00D06912" w:rsidP="00D06912">
      <w:pPr>
        <w:pStyle w:val="Heading1"/>
        <w:numPr>
          <w:ilvl w:val="1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t>Last session's summarized progress</w:t>
      </w:r>
    </w:p>
    <w:p w14:paraId="4D9E0B48" w14:textId="77777777" w:rsidR="00D06912" w:rsidRPr="00D06912" w:rsidRDefault="00D06912" w:rsidP="00D06912">
      <w:pPr>
        <w:pStyle w:val="Heading1"/>
        <w:numPr>
          <w:ilvl w:val="0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t>Instruction Begins</w:t>
      </w:r>
      <w:r w:rsidRPr="00D06912">
        <w:rPr>
          <w:b w:val="0"/>
          <w:bCs w:val="0"/>
          <w:lang w:val="en-ZA"/>
        </w:rPr>
        <w:br/>
        <w:t>→ Tutor initiates teaching flow using the 7-stage model (Engage → Reflect).</w:t>
      </w:r>
      <w:r w:rsidRPr="00D06912">
        <w:rPr>
          <w:b w:val="0"/>
          <w:bCs w:val="0"/>
          <w:lang w:val="en-ZA"/>
        </w:rPr>
        <w:br/>
        <w:t>→ Each topic is advanced only after passing required stages.</w:t>
      </w:r>
      <w:r w:rsidRPr="00D06912">
        <w:rPr>
          <w:b w:val="0"/>
          <w:bCs w:val="0"/>
          <w:lang w:val="en-ZA"/>
        </w:rPr>
        <w:br/>
        <w:t>→ Tutor logs repetitions per topic and stage.</w:t>
      </w:r>
    </w:p>
    <w:p w14:paraId="432399C7" w14:textId="77777777" w:rsidR="00D06912" w:rsidRPr="00D06912" w:rsidRDefault="00D06912" w:rsidP="00D06912">
      <w:pPr>
        <w:pStyle w:val="Heading1"/>
        <w:numPr>
          <w:ilvl w:val="0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t>Progress Summary Engine (PSE) runs periodically or on-demand</w:t>
      </w:r>
      <w:r w:rsidRPr="00D06912">
        <w:rPr>
          <w:b w:val="0"/>
          <w:bCs w:val="0"/>
          <w:lang w:val="en-ZA"/>
        </w:rPr>
        <w:br/>
        <w:t>→ Summarizes status, insights, and struggles</w:t>
      </w:r>
      <w:r w:rsidRPr="00D06912">
        <w:rPr>
          <w:b w:val="0"/>
          <w:bCs w:val="0"/>
          <w:lang w:val="en-ZA"/>
        </w:rPr>
        <w:br/>
        <w:t>→ Updates per-topic flags: Covered, Requires Repeat, etc.</w:t>
      </w:r>
    </w:p>
    <w:p w14:paraId="47CF5237" w14:textId="77777777" w:rsidR="00D06912" w:rsidRPr="00D06912" w:rsidRDefault="00D06912" w:rsidP="00D06912">
      <w:pPr>
        <w:pStyle w:val="Heading1"/>
        <w:numPr>
          <w:ilvl w:val="0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t>Goal Plan Tracker cross-checks actual progress with expected plan</w:t>
      </w:r>
      <w:r w:rsidRPr="00D06912">
        <w:rPr>
          <w:b w:val="0"/>
          <w:bCs w:val="0"/>
          <w:lang w:val="en-ZA"/>
        </w:rPr>
        <w:br/>
        <w:t>→ Tutor adjusts instruction (slow down, revisit, or skip ahead)</w:t>
      </w:r>
    </w:p>
    <w:p w14:paraId="7791E989" w14:textId="77777777" w:rsidR="00D06912" w:rsidRPr="00D06912" w:rsidRDefault="00D06912" w:rsidP="00D06912">
      <w:pPr>
        <w:pStyle w:val="Heading1"/>
        <w:numPr>
          <w:ilvl w:val="0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lastRenderedPageBreak/>
        <w:t>Session Ends</w:t>
      </w:r>
      <w:r w:rsidRPr="00D06912">
        <w:rPr>
          <w:b w:val="0"/>
          <w:bCs w:val="0"/>
          <w:lang w:val="en-ZA"/>
        </w:rPr>
        <w:br/>
        <w:t>→ Tutor prompts user for reflection</w:t>
      </w:r>
      <w:r w:rsidRPr="00D06912">
        <w:rPr>
          <w:b w:val="0"/>
          <w:bCs w:val="0"/>
          <w:lang w:val="en-ZA"/>
        </w:rPr>
        <w:br/>
        <w:t>→ PDF session report generated per General Supplementary Prompts protocol</w:t>
      </w:r>
      <w:r w:rsidRPr="00D06912">
        <w:rPr>
          <w:b w:val="0"/>
          <w:bCs w:val="0"/>
          <w:lang w:val="en-ZA"/>
        </w:rPr>
        <w:br/>
        <w:t>→ Includes: milestone checklist, per-stage repeat counts, performance summaries</w:t>
      </w:r>
    </w:p>
    <w:p w14:paraId="33B919A4" w14:textId="77777777" w:rsidR="00D06912" w:rsidRPr="00D06912" w:rsidRDefault="00D06912" w:rsidP="00D06912">
      <w:pPr>
        <w:pStyle w:val="Heading1"/>
        <w:numPr>
          <w:ilvl w:val="0"/>
          <w:numId w:val="10"/>
        </w:numPr>
        <w:rPr>
          <w:b w:val="0"/>
          <w:bCs w:val="0"/>
          <w:lang w:val="en-ZA"/>
        </w:rPr>
      </w:pPr>
      <w:r w:rsidRPr="00D06912">
        <w:rPr>
          <w:b w:val="0"/>
          <w:bCs w:val="0"/>
          <w:lang w:val="en-ZA"/>
        </w:rPr>
        <w:t>Next Session</w:t>
      </w:r>
      <w:r w:rsidRPr="00D06912">
        <w:rPr>
          <w:b w:val="0"/>
          <w:bCs w:val="0"/>
          <w:lang w:val="en-ZA"/>
        </w:rPr>
        <w:br/>
        <w:t>→ User uploads last report</w:t>
      </w:r>
      <w:r w:rsidRPr="00D06912">
        <w:rPr>
          <w:b w:val="0"/>
          <w:bCs w:val="0"/>
          <w:lang w:val="en-ZA"/>
        </w:rPr>
        <w:br/>
        <w:t>→ Tracker reloaded</w:t>
      </w:r>
      <w:r w:rsidRPr="00D06912">
        <w:rPr>
          <w:b w:val="0"/>
          <w:bCs w:val="0"/>
          <w:lang w:val="en-ZA"/>
        </w:rPr>
        <w:br/>
        <w:t>→ Tutor resumes with full contextual awareness</w:t>
      </w:r>
    </w:p>
    <w:p w14:paraId="4D014FF8" w14:textId="1462D11E" w:rsidR="002E7B2F" w:rsidRDefault="00000000">
      <w:pPr>
        <w:pStyle w:val="Heading1"/>
      </w:pPr>
      <w:r>
        <w:rPr>
          <w:rFonts w:ascii="Segoe UI Emoji" w:hAnsi="Segoe UI Emoji" w:cs="Segoe UI Emoji"/>
        </w:rPr>
        <w:t>📦</w:t>
      </w:r>
      <w:r>
        <w:t xml:space="preserve"> Data Tables &amp; APIs</w:t>
      </w:r>
      <w:r w:rsidR="00D06912">
        <w:t xml:space="preserve"> (this needs to be unpacked in detail still)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5"/>
        <w:gridCol w:w="2156"/>
        <w:gridCol w:w="2112"/>
        <w:gridCol w:w="2307"/>
      </w:tblGrid>
      <w:tr w:rsidR="002E7B2F" w14:paraId="4E3DA52F" w14:textId="77777777">
        <w:tc>
          <w:tcPr>
            <w:tcW w:w="2160" w:type="dxa"/>
          </w:tcPr>
          <w:p w14:paraId="4665CB50" w14:textId="77777777" w:rsidR="002E7B2F" w:rsidRDefault="00000000">
            <w:r>
              <w:t>Engine</w:t>
            </w:r>
          </w:p>
        </w:tc>
        <w:tc>
          <w:tcPr>
            <w:tcW w:w="2160" w:type="dxa"/>
          </w:tcPr>
          <w:p w14:paraId="4A359D52" w14:textId="77777777" w:rsidR="002E7B2F" w:rsidRDefault="00000000">
            <w:r>
              <w:t>Tables</w:t>
            </w:r>
          </w:p>
        </w:tc>
        <w:tc>
          <w:tcPr>
            <w:tcW w:w="2160" w:type="dxa"/>
          </w:tcPr>
          <w:p w14:paraId="05E123CA" w14:textId="77777777" w:rsidR="002E7B2F" w:rsidRDefault="00000000">
            <w:r>
              <w:t>Key Fields</w:t>
            </w:r>
          </w:p>
        </w:tc>
        <w:tc>
          <w:tcPr>
            <w:tcW w:w="2160" w:type="dxa"/>
          </w:tcPr>
          <w:p w14:paraId="2926BD6C" w14:textId="77777777" w:rsidR="002E7B2F" w:rsidRDefault="00000000">
            <w:r>
              <w:t>Sample API</w:t>
            </w:r>
          </w:p>
        </w:tc>
      </w:tr>
      <w:tr w:rsidR="002E7B2F" w14:paraId="5274D0B0" w14:textId="77777777">
        <w:tc>
          <w:tcPr>
            <w:tcW w:w="2160" w:type="dxa"/>
          </w:tcPr>
          <w:p w14:paraId="2DF6EAD2" w14:textId="77777777" w:rsidR="002E7B2F" w:rsidRDefault="00000000">
            <w:r>
              <w:t>Goal Plan Tracker</w:t>
            </w:r>
          </w:p>
        </w:tc>
        <w:tc>
          <w:tcPr>
            <w:tcW w:w="2160" w:type="dxa"/>
          </w:tcPr>
          <w:p w14:paraId="749B3F98" w14:textId="77777777" w:rsidR="002E7B2F" w:rsidRDefault="00000000">
            <w:r>
              <w:t>goal_plans, milestones, topic_hierarchy</w:t>
            </w:r>
          </w:p>
        </w:tc>
        <w:tc>
          <w:tcPr>
            <w:tcW w:w="2160" w:type="dxa"/>
          </w:tcPr>
          <w:p w14:paraId="02E3AB19" w14:textId="77777777" w:rsidR="002E7B2F" w:rsidRDefault="00000000">
            <w:r>
              <w:t>topic_id, title, depth_level, parent_topic, expected_stage</w:t>
            </w:r>
          </w:p>
        </w:tc>
        <w:tc>
          <w:tcPr>
            <w:tcW w:w="2160" w:type="dxa"/>
          </w:tcPr>
          <w:p w14:paraId="7327A1BD" w14:textId="77777777" w:rsidR="002E7B2F" w:rsidRDefault="00000000">
            <w:r>
              <w:t>GET /goal-plan/{goal_id}</w:t>
            </w:r>
          </w:p>
        </w:tc>
      </w:tr>
      <w:tr w:rsidR="002E7B2F" w14:paraId="77478E17" w14:textId="77777777">
        <w:tc>
          <w:tcPr>
            <w:tcW w:w="2160" w:type="dxa"/>
          </w:tcPr>
          <w:p w14:paraId="6676D89C" w14:textId="77777777" w:rsidR="002E7B2F" w:rsidRDefault="00000000">
            <w:r>
              <w:t>Progress Summary Engine</w:t>
            </w:r>
          </w:p>
        </w:tc>
        <w:tc>
          <w:tcPr>
            <w:tcW w:w="2160" w:type="dxa"/>
          </w:tcPr>
          <w:p w14:paraId="7860CF5B" w14:textId="77777777" w:rsidR="002E7B2F" w:rsidRDefault="00000000">
            <w:r>
              <w:t>progress_snapshots, insights, session_logs</w:t>
            </w:r>
          </w:p>
        </w:tc>
        <w:tc>
          <w:tcPr>
            <w:tcW w:w="2160" w:type="dxa"/>
          </w:tcPr>
          <w:p w14:paraId="34FFCB79" w14:textId="77777777" w:rsidR="002E7B2F" w:rsidRDefault="00000000">
            <w:r>
              <w:t>session_id, topic_id, quiz_result, status_flag, repeats</w:t>
            </w:r>
          </w:p>
        </w:tc>
        <w:tc>
          <w:tcPr>
            <w:tcW w:w="2160" w:type="dxa"/>
          </w:tcPr>
          <w:p w14:paraId="542DACB5" w14:textId="77777777" w:rsidR="002E7B2F" w:rsidRDefault="00000000">
            <w:r>
              <w:t>POST /progress/summarize</w:t>
            </w:r>
          </w:p>
        </w:tc>
      </w:tr>
      <w:tr w:rsidR="002E7B2F" w14:paraId="481B3955" w14:textId="77777777">
        <w:tc>
          <w:tcPr>
            <w:tcW w:w="2160" w:type="dxa"/>
          </w:tcPr>
          <w:p w14:paraId="0F230F9B" w14:textId="77777777" w:rsidR="002E7B2F" w:rsidRDefault="00000000">
            <w:r>
              <w:t>Instruction Tracker</w:t>
            </w:r>
          </w:p>
        </w:tc>
        <w:tc>
          <w:tcPr>
            <w:tcW w:w="2160" w:type="dxa"/>
          </w:tcPr>
          <w:p w14:paraId="4F1A5B8A" w14:textId="77777777" w:rsidR="002E7B2F" w:rsidRDefault="00000000">
            <w:r>
              <w:t>stage_repeats, topic_status</w:t>
            </w:r>
          </w:p>
        </w:tc>
        <w:tc>
          <w:tcPr>
            <w:tcW w:w="2160" w:type="dxa"/>
          </w:tcPr>
          <w:p w14:paraId="413699BF" w14:textId="77777777" w:rsidR="002E7B2F" w:rsidRDefault="00000000">
            <w:r>
              <w:t>topic_id, engage_count, test_passed, requires_repeat</w:t>
            </w:r>
          </w:p>
        </w:tc>
        <w:tc>
          <w:tcPr>
            <w:tcW w:w="2160" w:type="dxa"/>
          </w:tcPr>
          <w:p w14:paraId="66B4FB57" w14:textId="77777777" w:rsidR="002E7B2F" w:rsidRDefault="00000000">
            <w:r>
              <w:t>GET /tracker/{goal_id}</w:t>
            </w:r>
          </w:p>
        </w:tc>
      </w:tr>
    </w:tbl>
    <w:p w14:paraId="57734DF7" w14:textId="77777777" w:rsidR="002E7B2F" w:rsidRDefault="00000000">
      <w:pPr>
        <w:pStyle w:val="Heading1"/>
      </w:pPr>
      <w:r>
        <w:t>📘 Instructional Lifecycle Enforcement</w:t>
      </w:r>
    </w:p>
    <w:p w14:paraId="7D82DFA2" w14:textId="77777777" w:rsidR="002E7B2F" w:rsidRDefault="00000000">
      <w:r>
        <w:t>Based on `Master Prompt For Tem Tutor3.docx` and `General Supplementary Prompts.docx`, the system tracks 7 tutoring stages per topic: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E7B2F" w14:paraId="42C844DB" w14:textId="77777777">
        <w:tc>
          <w:tcPr>
            <w:tcW w:w="4320" w:type="dxa"/>
          </w:tcPr>
          <w:p w14:paraId="20CA4111" w14:textId="77777777" w:rsidR="002E7B2F" w:rsidRDefault="00000000">
            <w:r>
              <w:t>Stage</w:t>
            </w:r>
          </w:p>
        </w:tc>
        <w:tc>
          <w:tcPr>
            <w:tcW w:w="4320" w:type="dxa"/>
          </w:tcPr>
          <w:p w14:paraId="0A2EDC5B" w14:textId="77777777" w:rsidR="002E7B2F" w:rsidRDefault="00000000">
            <w:r>
              <w:t>Description</w:t>
            </w:r>
          </w:p>
        </w:tc>
      </w:tr>
      <w:tr w:rsidR="002E7B2F" w14:paraId="413A4690" w14:textId="77777777">
        <w:tc>
          <w:tcPr>
            <w:tcW w:w="4320" w:type="dxa"/>
          </w:tcPr>
          <w:p w14:paraId="18066F6F" w14:textId="77777777" w:rsidR="002E7B2F" w:rsidRDefault="00000000">
            <w:r>
              <w:t>Engage</w:t>
            </w:r>
          </w:p>
        </w:tc>
        <w:tc>
          <w:tcPr>
            <w:tcW w:w="4320" w:type="dxa"/>
          </w:tcPr>
          <w:p w14:paraId="49EDC20D" w14:textId="77777777" w:rsidR="002E7B2F" w:rsidRDefault="00000000">
            <w:r>
              <w:t>Tutor introduces the topic and relevance</w:t>
            </w:r>
          </w:p>
        </w:tc>
      </w:tr>
      <w:tr w:rsidR="002E7B2F" w14:paraId="0C211C7E" w14:textId="77777777">
        <w:tc>
          <w:tcPr>
            <w:tcW w:w="4320" w:type="dxa"/>
          </w:tcPr>
          <w:p w14:paraId="73B1D3FB" w14:textId="77777777" w:rsidR="002E7B2F" w:rsidRDefault="00000000">
            <w:r>
              <w:t>Explain</w:t>
            </w:r>
          </w:p>
        </w:tc>
        <w:tc>
          <w:tcPr>
            <w:tcW w:w="4320" w:type="dxa"/>
          </w:tcPr>
          <w:p w14:paraId="081E43F1" w14:textId="77777777" w:rsidR="002E7B2F" w:rsidRDefault="00000000">
            <w:r>
              <w:t xml:space="preserve">Tutor teaches content in-depth, per grade </w:t>
            </w:r>
            <w:r>
              <w:lastRenderedPageBreak/>
              <w:t>level</w:t>
            </w:r>
          </w:p>
        </w:tc>
      </w:tr>
      <w:tr w:rsidR="002E7B2F" w14:paraId="4FF53C96" w14:textId="77777777">
        <w:tc>
          <w:tcPr>
            <w:tcW w:w="4320" w:type="dxa"/>
          </w:tcPr>
          <w:p w14:paraId="6D4EBA21" w14:textId="77777777" w:rsidR="002E7B2F" w:rsidRDefault="00000000">
            <w:r>
              <w:lastRenderedPageBreak/>
              <w:t>Discuss</w:t>
            </w:r>
          </w:p>
        </w:tc>
        <w:tc>
          <w:tcPr>
            <w:tcW w:w="4320" w:type="dxa"/>
          </w:tcPr>
          <w:p w14:paraId="00477236" w14:textId="77777777" w:rsidR="002E7B2F" w:rsidRDefault="00000000">
            <w:r>
              <w:t>Tutor checks user understanding with dialogue</w:t>
            </w:r>
          </w:p>
        </w:tc>
      </w:tr>
      <w:tr w:rsidR="002E7B2F" w14:paraId="26314084" w14:textId="77777777">
        <w:tc>
          <w:tcPr>
            <w:tcW w:w="4320" w:type="dxa"/>
          </w:tcPr>
          <w:p w14:paraId="0E221E76" w14:textId="77777777" w:rsidR="002E7B2F" w:rsidRDefault="00000000">
            <w:r>
              <w:t>Practice</w:t>
            </w:r>
          </w:p>
        </w:tc>
        <w:tc>
          <w:tcPr>
            <w:tcW w:w="4320" w:type="dxa"/>
          </w:tcPr>
          <w:p w14:paraId="4DF7602B" w14:textId="77777777" w:rsidR="002E7B2F" w:rsidRDefault="00000000">
            <w:r>
              <w:t>Tutor assigns task, quiz, or activity</w:t>
            </w:r>
          </w:p>
        </w:tc>
      </w:tr>
      <w:tr w:rsidR="002E7B2F" w14:paraId="781D4DE1" w14:textId="77777777">
        <w:tc>
          <w:tcPr>
            <w:tcW w:w="4320" w:type="dxa"/>
          </w:tcPr>
          <w:p w14:paraId="4A84DB33" w14:textId="77777777" w:rsidR="002E7B2F" w:rsidRDefault="00000000">
            <w:r>
              <w:t>Test</w:t>
            </w:r>
          </w:p>
        </w:tc>
        <w:tc>
          <w:tcPr>
            <w:tcW w:w="4320" w:type="dxa"/>
          </w:tcPr>
          <w:p w14:paraId="65DA05CC" w14:textId="77777777" w:rsidR="002E7B2F" w:rsidRDefault="00000000">
            <w:r>
              <w:t>Tutor challenges with comprehensive question</w:t>
            </w:r>
          </w:p>
        </w:tc>
      </w:tr>
      <w:tr w:rsidR="002E7B2F" w14:paraId="1005122D" w14:textId="77777777">
        <w:tc>
          <w:tcPr>
            <w:tcW w:w="4320" w:type="dxa"/>
          </w:tcPr>
          <w:p w14:paraId="1741AAB9" w14:textId="77777777" w:rsidR="002E7B2F" w:rsidRDefault="00000000">
            <w:r>
              <w:t>Reflect</w:t>
            </w:r>
          </w:p>
        </w:tc>
        <w:tc>
          <w:tcPr>
            <w:tcW w:w="4320" w:type="dxa"/>
          </w:tcPr>
          <w:p w14:paraId="4D3F49F5" w14:textId="77777777" w:rsidR="002E7B2F" w:rsidRDefault="00000000">
            <w:r>
              <w:t>Student reflects on the topic and their experience</w:t>
            </w:r>
          </w:p>
        </w:tc>
      </w:tr>
      <w:tr w:rsidR="002E7B2F" w14:paraId="1EC40EE3" w14:textId="77777777">
        <w:tc>
          <w:tcPr>
            <w:tcW w:w="4320" w:type="dxa"/>
          </w:tcPr>
          <w:p w14:paraId="2D96F77B" w14:textId="77777777" w:rsidR="002E7B2F" w:rsidRDefault="00000000">
            <w:r>
              <w:t>Repeat</w:t>
            </w:r>
          </w:p>
        </w:tc>
        <w:tc>
          <w:tcPr>
            <w:tcW w:w="4320" w:type="dxa"/>
          </w:tcPr>
          <w:p w14:paraId="13A0E6D4" w14:textId="77777777" w:rsidR="002E7B2F" w:rsidRDefault="00000000">
            <w:r>
              <w:t>Triggered if mastery is not achieved</w:t>
            </w:r>
          </w:p>
        </w:tc>
      </w:tr>
    </w:tbl>
    <w:p w14:paraId="66808B51" w14:textId="12A0FCD4" w:rsidR="00D06912" w:rsidRPr="00D06912" w:rsidRDefault="00D06912">
      <w:pPr>
        <w:pStyle w:val="Heading1"/>
        <w:rPr>
          <w:b w:val="0"/>
          <w:bCs w:val="0"/>
        </w:rPr>
      </w:pPr>
      <w:r w:rsidRPr="00D06912">
        <w:rPr>
          <w:rFonts w:ascii="Segoe UI Emoji" w:hAnsi="Segoe UI Emoji" w:cs="Segoe UI Emoji"/>
          <w:b w:val="0"/>
          <w:bCs w:val="0"/>
        </w:rPr>
        <w:t>✅</w:t>
      </w:r>
      <w:r w:rsidRPr="00D06912">
        <w:rPr>
          <w:b w:val="0"/>
          <w:bCs w:val="0"/>
        </w:rPr>
        <w:t xml:space="preserve"> Topics must pass through all required stages before being marked as "Covered".</w:t>
      </w:r>
      <w:r w:rsidRPr="00D06912">
        <w:rPr>
          <w:b w:val="0"/>
          <w:bCs w:val="0"/>
        </w:rPr>
        <w:br/>
      </w:r>
      <w:r w:rsidRPr="00D06912">
        <w:rPr>
          <w:rFonts w:ascii="Segoe UI Emoji" w:hAnsi="Segoe UI Emoji" w:cs="Segoe UI Emoji"/>
          <w:b w:val="0"/>
          <w:bCs w:val="0"/>
        </w:rPr>
        <w:t>✅</w:t>
      </w:r>
      <w:r w:rsidRPr="00D06912">
        <w:rPr>
          <w:b w:val="0"/>
          <w:bCs w:val="0"/>
        </w:rPr>
        <w:t xml:space="preserve"> Repeats are tracked per topic and per stage.</w:t>
      </w:r>
      <w:r w:rsidRPr="00D06912">
        <w:rPr>
          <w:b w:val="0"/>
          <w:bCs w:val="0"/>
        </w:rPr>
        <w:br/>
      </w:r>
      <w:r w:rsidRPr="00D06912">
        <w:rPr>
          <w:rFonts w:ascii="Segoe UI Emoji" w:hAnsi="Segoe UI Emoji" w:cs="Segoe UI Emoji"/>
          <w:b w:val="0"/>
          <w:bCs w:val="0"/>
        </w:rPr>
        <w:t>✅</w:t>
      </w:r>
      <w:r w:rsidRPr="00D06912">
        <w:rPr>
          <w:b w:val="0"/>
          <w:bCs w:val="0"/>
        </w:rPr>
        <w:t xml:space="preserve"> Reports show cumulative progress (e.g., "Discuss: 3", "Practice: 2", etc.)</w:t>
      </w:r>
    </w:p>
    <w:p w14:paraId="627BD2F6" w14:textId="6C6D85DA" w:rsidR="002E7B2F" w:rsidRDefault="00000000">
      <w:pPr>
        <w:pStyle w:val="Heading1"/>
      </w:pPr>
      <w:r>
        <w:t>🧠 Tutor Superpowers (Based on Expert Lifecycle)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E7B2F" w14:paraId="621886E4" w14:textId="77777777">
        <w:tc>
          <w:tcPr>
            <w:tcW w:w="4320" w:type="dxa"/>
          </w:tcPr>
          <w:p w14:paraId="4358FF8F" w14:textId="77777777" w:rsidR="002E7B2F" w:rsidRDefault="00000000">
            <w:r>
              <w:t>Situation</w:t>
            </w:r>
          </w:p>
        </w:tc>
        <w:tc>
          <w:tcPr>
            <w:tcW w:w="4320" w:type="dxa"/>
          </w:tcPr>
          <w:p w14:paraId="4850E2C5" w14:textId="77777777" w:rsidR="002E7B2F" w:rsidRDefault="00000000">
            <w:r>
              <w:t>System Reaction</w:t>
            </w:r>
          </w:p>
        </w:tc>
      </w:tr>
      <w:tr w:rsidR="002E7B2F" w14:paraId="21E13F22" w14:textId="77777777">
        <w:tc>
          <w:tcPr>
            <w:tcW w:w="4320" w:type="dxa"/>
          </w:tcPr>
          <w:p w14:paraId="61FBC52C" w14:textId="77777777" w:rsidR="002E7B2F" w:rsidRDefault="00000000">
            <w:r>
              <w:t>Weak quiz score</w:t>
            </w:r>
          </w:p>
        </w:tc>
        <w:tc>
          <w:tcPr>
            <w:tcW w:w="4320" w:type="dxa"/>
          </w:tcPr>
          <w:p w14:paraId="12C81BDA" w14:textId="77777777" w:rsidR="002E7B2F" w:rsidRDefault="00000000">
            <w:r>
              <w:t>Mark topic as “Requires Repeat”, return to Explain</w:t>
            </w:r>
          </w:p>
        </w:tc>
      </w:tr>
      <w:tr w:rsidR="002E7B2F" w14:paraId="207A7F35" w14:textId="77777777">
        <w:tc>
          <w:tcPr>
            <w:tcW w:w="4320" w:type="dxa"/>
          </w:tcPr>
          <w:p w14:paraId="593FB306" w14:textId="77777777" w:rsidR="002E7B2F" w:rsidRDefault="00000000">
            <w:r>
              <w:t>Student reflects uncertainty</w:t>
            </w:r>
          </w:p>
        </w:tc>
        <w:tc>
          <w:tcPr>
            <w:tcW w:w="4320" w:type="dxa"/>
          </w:tcPr>
          <w:p w14:paraId="7BC3C571" w14:textId="77777777" w:rsidR="002E7B2F" w:rsidRDefault="00000000">
            <w:r>
              <w:t>Log insight + schedule reinforcement</w:t>
            </w:r>
          </w:p>
        </w:tc>
      </w:tr>
      <w:tr w:rsidR="002E7B2F" w14:paraId="2E718BEC" w14:textId="77777777">
        <w:tc>
          <w:tcPr>
            <w:tcW w:w="4320" w:type="dxa"/>
          </w:tcPr>
          <w:p w14:paraId="166ED12C" w14:textId="77777777" w:rsidR="002E7B2F" w:rsidRDefault="00000000">
            <w:r>
              <w:t>Strong early answers</w:t>
            </w:r>
          </w:p>
        </w:tc>
        <w:tc>
          <w:tcPr>
            <w:tcW w:w="4320" w:type="dxa"/>
          </w:tcPr>
          <w:p w14:paraId="345B5250" w14:textId="77777777" w:rsidR="002E7B2F" w:rsidRDefault="00000000">
            <w:r>
              <w:t>Skip to test or advanced topic</w:t>
            </w:r>
          </w:p>
        </w:tc>
      </w:tr>
      <w:tr w:rsidR="002E7B2F" w14:paraId="5B071F56" w14:textId="77777777">
        <w:tc>
          <w:tcPr>
            <w:tcW w:w="4320" w:type="dxa"/>
          </w:tcPr>
          <w:p w14:paraId="5511B3CD" w14:textId="77777777" w:rsidR="002E7B2F" w:rsidRDefault="00000000">
            <w:r>
              <w:t>File uploaded with updated content</w:t>
            </w:r>
          </w:p>
        </w:tc>
        <w:tc>
          <w:tcPr>
            <w:tcW w:w="4320" w:type="dxa"/>
          </w:tcPr>
          <w:p w14:paraId="232B9BDC" w14:textId="77777777" w:rsidR="002E7B2F" w:rsidRDefault="00000000">
            <w:r>
              <w:t>Regenerate plan, reset milestone hierarchy</w:t>
            </w:r>
          </w:p>
        </w:tc>
      </w:tr>
    </w:tbl>
    <w:p w14:paraId="3B4A0CF8" w14:textId="77777777" w:rsidR="002E7B2F" w:rsidRDefault="00000000">
      <w:pPr>
        <w:pStyle w:val="Heading1"/>
      </w:pPr>
      <w:r>
        <w:t>🧾 Report Generation Snapshot</w:t>
      </w:r>
    </w:p>
    <w:p w14:paraId="22E0610F" w14:textId="77777777" w:rsidR="002E7B2F" w:rsidRDefault="00000000">
      <w:r>
        <w:t>Format per `General Supplementary Prompts.docx`:</w:t>
      </w:r>
      <w:r>
        <w:br/>
      </w:r>
      <w:r>
        <w:br/>
        <w:t>- File: StudentName_Subject_SessionXX_YYYYMMDD.pdf</w:t>
      </w:r>
      <w:r>
        <w:br/>
        <w:t>- Includes:</w:t>
      </w:r>
      <w:r>
        <w:br/>
        <w:t xml:space="preserve">  - Topic milestones</w:t>
      </w:r>
      <w:r>
        <w:br/>
        <w:t xml:space="preserve">  - Completion flags</w:t>
      </w:r>
      <w:r>
        <w:br/>
        <w:t xml:space="preserve">  - Stage progress per topic</w:t>
      </w:r>
      <w:r>
        <w:br/>
      </w:r>
      <w:r>
        <w:lastRenderedPageBreak/>
        <w:t xml:space="preserve">  - Summary insights and next focus areas</w:t>
      </w:r>
      <w:r>
        <w:br/>
        <w:t xml:space="preserve">  - Quiz and test performance</w:t>
      </w:r>
      <w:r>
        <w:br/>
        <w:t xml:space="preserve">  - Final Test Summary (if session ends curriculum)</w:t>
      </w:r>
    </w:p>
    <w:p w14:paraId="14F8438F" w14:textId="77777777" w:rsidR="002E7B2F" w:rsidRDefault="00000000">
      <w:pPr>
        <w:pStyle w:val="Heading1"/>
      </w:pPr>
      <w:r>
        <w:t>✅ Summary: Why We Need All 3 Trackers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7B2F" w14:paraId="0EF834DE" w14:textId="77777777">
        <w:tc>
          <w:tcPr>
            <w:tcW w:w="2880" w:type="dxa"/>
          </w:tcPr>
          <w:p w14:paraId="134486E4" w14:textId="77777777" w:rsidR="002E7B2F" w:rsidRDefault="00000000">
            <w:r>
              <w:t>Tracker</w:t>
            </w:r>
          </w:p>
        </w:tc>
        <w:tc>
          <w:tcPr>
            <w:tcW w:w="2880" w:type="dxa"/>
          </w:tcPr>
          <w:p w14:paraId="46F7864F" w14:textId="77777777" w:rsidR="002E7B2F" w:rsidRDefault="00000000">
            <w:r>
              <w:t>Purpose</w:t>
            </w:r>
          </w:p>
        </w:tc>
        <w:tc>
          <w:tcPr>
            <w:tcW w:w="2880" w:type="dxa"/>
          </w:tcPr>
          <w:p w14:paraId="20E8685B" w14:textId="77777777" w:rsidR="002E7B2F" w:rsidRDefault="00000000">
            <w:r>
              <w:t>Key Outcome</w:t>
            </w:r>
          </w:p>
        </w:tc>
      </w:tr>
      <w:tr w:rsidR="002E7B2F" w14:paraId="52090F81" w14:textId="77777777">
        <w:tc>
          <w:tcPr>
            <w:tcW w:w="2880" w:type="dxa"/>
          </w:tcPr>
          <w:p w14:paraId="6310D8E7" w14:textId="77777777" w:rsidR="002E7B2F" w:rsidRDefault="00000000">
            <w:r>
              <w:t>Goal Plan Tracker</w:t>
            </w:r>
          </w:p>
        </w:tc>
        <w:tc>
          <w:tcPr>
            <w:tcW w:w="2880" w:type="dxa"/>
          </w:tcPr>
          <w:p w14:paraId="185DEEDC" w14:textId="77777777" w:rsidR="002E7B2F" w:rsidRDefault="00000000">
            <w:r>
              <w:t>Static curriculum structure</w:t>
            </w:r>
          </w:p>
        </w:tc>
        <w:tc>
          <w:tcPr>
            <w:tcW w:w="2880" w:type="dxa"/>
          </w:tcPr>
          <w:p w14:paraId="66A138B3" w14:textId="77777777" w:rsidR="002E7B2F" w:rsidRDefault="00000000">
            <w:r>
              <w:t>Defines what must be learned</w:t>
            </w:r>
          </w:p>
        </w:tc>
      </w:tr>
      <w:tr w:rsidR="002E7B2F" w14:paraId="429E1056" w14:textId="77777777">
        <w:tc>
          <w:tcPr>
            <w:tcW w:w="2880" w:type="dxa"/>
          </w:tcPr>
          <w:p w14:paraId="40A4B7F5" w14:textId="77777777" w:rsidR="002E7B2F" w:rsidRDefault="00000000">
            <w:r>
              <w:t>Progress Summary Engine</w:t>
            </w:r>
          </w:p>
        </w:tc>
        <w:tc>
          <w:tcPr>
            <w:tcW w:w="2880" w:type="dxa"/>
          </w:tcPr>
          <w:p w14:paraId="0A3201A8" w14:textId="77777777" w:rsidR="002E7B2F" w:rsidRDefault="00000000">
            <w:r>
              <w:t>Dynamic performance tracking</w:t>
            </w:r>
          </w:p>
        </w:tc>
        <w:tc>
          <w:tcPr>
            <w:tcW w:w="2880" w:type="dxa"/>
          </w:tcPr>
          <w:p w14:paraId="3B7640BB" w14:textId="77777777" w:rsidR="002E7B2F" w:rsidRDefault="00000000">
            <w:r>
              <w:t>Reveals what was learned</w:t>
            </w:r>
          </w:p>
        </w:tc>
      </w:tr>
      <w:tr w:rsidR="002E7B2F" w14:paraId="38879B55" w14:textId="77777777">
        <w:tc>
          <w:tcPr>
            <w:tcW w:w="2880" w:type="dxa"/>
          </w:tcPr>
          <w:p w14:paraId="44E59B3E" w14:textId="77777777" w:rsidR="002E7B2F" w:rsidRDefault="00000000">
            <w:r>
              <w:t>Instructional Lifecycle Tracker</w:t>
            </w:r>
          </w:p>
        </w:tc>
        <w:tc>
          <w:tcPr>
            <w:tcW w:w="2880" w:type="dxa"/>
          </w:tcPr>
          <w:p w14:paraId="378177DC" w14:textId="77777777" w:rsidR="002E7B2F" w:rsidRDefault="00000000">
            <w:r>
              <w:t>Pedagogical depth tracking</w:t>
            </w:r>
          </w:p>
        </w:tc>
        <w:tc>
          <w:tcPr>
            <w:tcW w:w="2880" w:type="dxa"/>
          </w:tcPr>
          <w:p w14:paraId="7CE000B2" w14:textId="77777777" w:rsidR="002E7B2F" w:rsidRDefault="00000000">
            <w:r>
              <w:t>Ensures complete, quality instruction</w:t>
            </w:r>
          </w:p>
        </w:tc>
      </w:tr>
    </w:tbl>
    <w:p w14:paraId="128C9758" w14:textId="77777777" w:rsidR="00D06912" w:rsidRDefault="00D06912" w:rsidP="00D06912">
      <w:pPr>
        <w:pStyle w:val="NormalWeb"/>
      </w:pPr>
      <w:r>
        <w:t>These 3 components together allow the tutor to:</w:t>
      </w:r>
    </w:p>
    <w:p w14:paraId="3696C2CB" w14:textId="77777777" w:rsidR="00D06912" w:rsidRDefault="00D06912" w:rsidP="00D06912">
      <w:pPr>
        <w:pStyle w:val="NormalWeb"/>
        <w:numPr>
          <w:ilvl w:val="0"/>
          <w:numId w:val="11"/>
        </w:numPr>
      </w:pPr>
      <w:r>
        <w:t>Adapt intelligently</w:t>
      </w:r>
    </w:p>
    <w:p w14:paraId="50BBA596" w14:textId="77777777" w:rsidR="00D06912" w:rsidRDefault="00D06912" w:rsidP="00D06912">
      <w:pPr>
        <w:pStyle w:val="NormalWeb"/>
        <w:numPr>
          <w:ilvl w:val="0"/>
          <w:numId w:val="11"/>
        </w:numPr>
      </w:pPr>
      <w:r>
        <w:t>Retain long-term memory</w:t>
      </w:r>
    </w:p>
    <w:p w14:paraId="49CC3C0A" w14:textId="77777777" w:rsidR="00D06912" w:rsidRDefault="00D06912" w:rsidP="00D06912">
      <w:pPr>
        <w:pStyle w:val="NormalWeb"/>
        <w:numPr>
          <w:ilvl w:val="0"/>
          <w:numId w:val="11"/>
        </w:numPr>
      </w:pPr>
      <w:r>
        <w:t>Generate accurate reports</w:t>
      </w:r>
    </w:p>
    <w:p w14:paraId="3B282F96" w14:textId="77777777" w:rsidR="00D06912" w:rsidRDefault="00D06912" w:rsidP="00D06912">
      <w:pPr>
        <w:pStyle w:val="NormalWeb"/>
        <w:numPr>
          <w:ilvl w:val="0"/>
          <w:numId w:val="11"/>
        </w:numPr>
      </w:pPr>
      <w:r>
        <w:t>Start sessions with rich context</w:t>
      </w:r>
    </w:p>
    <w:p w14:paraId="0FB6732C" w14:textId="77777777" w:rsidR="00D06912" w:rsidRDefault="00D06912" w:rsidP="00D06912">
      <w:pPr>
        <w:pStyle w:val="NormalWeb"/>
        <w:numPr>
          <w:ilvl w:val="0"/>
          <w:numId w:val="11"/>
        </w:numPr>
      </w:pPr>
      <w:r>
        <w:t>Follow structured pedagogy</w:t>
      </w:r>
    </w:p>
    <w:p w14:paraId="455EF0A8" w14:textId="77777777" w:rsidR="00000000" w:rsidRDefault="00000000"/>
    <w:p w14:paraId="553B3068" w14:textId="77777777" w:rsidR="00930614" w:rsidRDefault="00930614"/>
    <w:p w14:paraId="19ED132C" w14:textId="77777777" w:rsidR="00930614" w:rsidRDefault="00930614"/>
    <w:sectPr w:rsidR="009306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D03FA0"/>
    <w:multiLevelType w:val="multilevel"/>
    <w:tmpl w:val="337E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0D476C"/>
    <w:multiLevelType w:val="multilevel"/>
    <w:tmpl w:val="7C7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699241">
    <w:abstractNumId w:val="8"/>
  </w:num>
  <w:num w:numId="2" w16cid:durableId="583882055">
    <w:abstractNumId w:val="6"/>
  </w:num>
  <w:num w:numId="3" w16cid:durableId="1135026813">
    <w:abstractNumId w:val="5"/>
  </w:num>
  <w:num w:numId="4" w16cid:durableId="1216818907">
    <w:abstractNumId w:val="4"/>
  </w:num>
  <w:num w:numId="5" w16cid:durableId="1012876935">
    <w:abstractNumId w:val="7"/>
  </w:num>
  <w:num w:numId="6" w16cid:durableId="121308561">
    <w:abstractNumId w:val="3"/>
  </w:num>
  <w:num w:numId="7" w16cid:durableId="1185752784">
    <w:abstractNumId w:val="2"/>
  </w:num>
  <w:num w:numId="8" w16cid:durableId="1491166988">
    <w:abstractNumId w:val="1"/>
  </w:num>
  <w:num w:numId="9" w16cid:durableId="770661201">
    <w:abstractNumId w:val="0"/>
  </w:num>
  <w:num w:numId="10" w16cid:durableId="382221325">
    <w:abstractNumId w:val="9"/>
  </w:num>
  <w:num w:numId="11" w16cid:durableId="7387500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17EF"/>
    <w:rsid w:val="002E7B2F"/>
    <w:rsid w:val="00326F90"/>
    <w:rsid w:val="00930614"/>
    <w:rsid w:val="00AA1D8D"/>
    <w:rsid w:val="00B47730"/>
    <w:rsid w:val="00CB0664"/>
    <w:rsid w:val="00D069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AD35CD"/>
  <w14:defaultImageDpi w14:val="300"/>
  <w15:docId w15:val="{29034BF7-51E7-4E7E-A8E7-ACCBB7E4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0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Lombard Steyn</cp:lastModifiedBy>
  <cp:revision>2</cp:revision>
  <dcterms:created xsi:type="dcterms:W3CDTF">2025-05-30T09:23:00Z</dcterms:created>
  <dcterms:modified xsi:type="dcterms:W3CDTF">2025-05-30T09:23:00Z</dcterms:modified>
  <cp:category/>
</cp:coreProperties>
</file>