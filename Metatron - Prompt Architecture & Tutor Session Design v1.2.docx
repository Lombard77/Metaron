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A8646" w14:textId="77777777" w:rsidR="00CA79FE" w:rsidRDefault="00000000">
      <w:pPr>
        <w:pStyle w:val="Title"/>
      </w:pPr>
      <w:r>
        <w:t>Metatron - Prompt Architecture &amp; Tutor Session Design v1.2</w:t>
      </w:r>
    </w:p>
    <w:p w14:paraId="37CDFB87" w14:textId="77777777" w:rsidR="00CA79FE" w:rsidRDefault="00000000">
      <w:pPr>
        <w:pStyle w:val="Heading1"/>
      </w:pPr>
      <w:r>
        <w:t>✅ Prompting System Architecture — Final Structure (V2.1)</w:t>
      </w:r>
    </w:p>
    <w:p w14:paraId="74374A8C" w14:textId="77777777" w:rsidR="00CA79FE" w:rsidRDefault="00000000">
      <w:pPr>
        <w:pStyle w:val="Heading2"/>
      </w:pPr>
      <w:r>
        <w:t>🔑 1. Key Terms (Refined)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A79FE" w14:paraId="791AE0EE" w14:textId="77777777">
        <w:tc>
          <w:tcPr>
            <w:tcW w:w="4320" w:type="dxa"/>
          </w:tcPr>
          <w:p w14:paraId="0833DB44" w14:textId="77777777" w:rsidR="00CA79FE" w:rsidRDefault="00000000">
            <w:r>
              <w:t>Term</w:t>
            </w:r>
          </w:p>
        </w:tc>
        <w:tc>
          <w:tcPr>
            <w:tcW w:w="4320" w:type="dxa"/>
          </w:tcPr>
          <w:p w14:paraId="486F83AA" w14:textId="77777777" w:rsidR="00CA79FE" w:rsidRDefault="00000000">
            <w:r>
              <w:t>Description</w:t>
            </w:r>
          </w:p>
        </w:tc>
      </w:tr>
      <w:tr w:rsidR="00CA79FE" w14:paraId="19A4CE4E" w14:textId="77777777">
        <w:tc>
          <w:tcPr>
            <w:tcW w:w="4320" w:type="dxa"/>
          </w:tcPr>
          <w:p w14:paraId="1733F1F1" w14:textId="77777777" w:rsidR="00CA79FE" w:rsidRDefault="00000000">
            <w:r>
              <w:t>Master Prompt</w:t>
            </w:r>
          </w:p>
        </w:tc>
        <w:tc>
          <w:tcPr>
            <w:tcW w:w="4320" w:type="dxa"/>
          </w:tcPr>
          <w:p w14:paraId="3ED5582F" w14:textId="77777777" w:rsidR="00CA79FE" w:rsidRDefault="00000000">
            <w:r>
              <w:t>System-admin-controlled, AI-personality-defining base prompt. Defines tutor's tone, behavior, methods, teaching strategy, scope, etc. Controlled by backend or admin console.</w:t>
            </w:r>
          </w:p>
        </w:tc>
      </w:tr>
      <w:tr w:rsidR="00CA79FE" w14:paraId="2CB944A2" w14:textId="77777777">
        <w:tc>
          <w:tcPr>
            <w:tcW w:w="4320" w:type="dxa"/>
          </w:tcPr>
          <w:p w14:paraId="628B47E5" w14:textId="77777777" w:rsidR="00CA79FE" w:rsidRDefault="00000000">
            <w:r>
              <w:t>Goal-Specific Prompt</w:t>
            </w:r>
          </w:p>
        </w:tc>
        <w:tc>
          <w:tcPr>
            <w:tcW w:w="4320" w:type="dxa"/>
          </w:tcPr>
          <w:p w14:paraId="145219ED" w14:textId="77777777" w:rsidR="00CA79FE" w:rsidRDefault="00000000">
            <w:r>
              <w:t>Optional augmentation prompt per coaching goal. Advanced users can edit this during goal setup. Defaults to none.</w:t>
            </w:r>
          </w:p>
        </w:tc>
      </w:tr>
      <w:tr w:rsidR="00CA79FE" w14:paraId="1D2E5CFB" w14:textId="77777777">
        <w:tc>
          <w:tcPr>
            <w:tcW w:w="4320" w:type="dxa"/>
          </w:tcPr>
          <w:p w14:paraId="5A8AC2C8" w14:textId="77777777" w:rsidR="00CA79FE" w:rsidRDefault="00000000">
            <w:r>
              <w:t>Session Prompt</w:t>
            </w:r>
          </w:p>
        </w:tc>
        <w:tc>
          <w:tcPr>
            <w:tcW w:w="4320" w:type="dxa"/>
          </w:tcPr>
          <w:p w14:paraId="185F5AE2" w14:textId="77777777" w:rsidR="00CA79FE" w:rsidRDefault="00000000">
            <w:r>
              <w:t>Dynamically generated at session start. Combines: Master Prompt + Goal-Specific Prompt + Summarized Goal Description + File Metadata + Optional Progress Snapshot.</w:t>
            </w:r>
          </w:p>
        </w:tc>
      </w:tr>
      <w:tr w:rsidR="00CA79FE" w14:paraId="0DEA623B" w14:textId="77777777">
        <w:tc>
          <w:tcPr>
            <w:tcW w:w="4320" w:type="dxa"/>
          </w:tcPr>
          <w:p w14:paraId="16B1CA99" w14:textId="77777777" w:rsidR="00CA79FE" w:rsidRDefault="00000000">
            <w:r>
              <w:t>Live Tutoring Messages</w:t>
            </w:r>
          </w:p>
        </w:tc>
        <w:tc>
          <w:tcPr>
            <w:tcW w:w="4320" w:type="dxa"/>
          </w:tcPr>
          <w:p w14:paraId="3DB61903" w14:textId="77777777" w:rsidR="00CA79FE" w:rsidRDefault="00000000">
            <w:r>
              <w:t>Subsequent user-tutor messages. Tutor responds with awareness of current goal, prior conversation, and session context.</w:t>
            </w:r>
          </w:p>
        </w:tc>
      </w:tr>
      <w:tr w:rsidR="00CA79FE" w14:paraId="249E5623" w14:textId="77777777">
        <w:tc>
          <w:tcPr>
            <w:tcW w:w="4320" w:type="dxa"/>
          </w:tcPr>
          <w:p w14:paraId="73C7389D" w14:textId="6F5D6E2E" w:rsidR="00CA79FE" w:rsidRDefault="00A6651E">
            <w:r w:rsidRPr="00A6651E">
              <w:t>Tutoring Cycle Tracker</w:t>
            </w:r>
            <w:r w:rsidRPr="00A6651E">
              <w:tab/>
            </w:r>
          </w:p>
        </w:tc>
        <w:tc>
          <w:tcPr>
            <w:tcW w:w="4320" w:type="dxa"/>
          </w:tcPr>
          <w:p w14:paraId="3CD3CE4E" w14:textId="43889F4D" w:rsidR="00CA79FE" w:rsidRDefault="00A6651E">
            <w:r w:rsidRPr="00A6651E">
              <w:rPr>
                <w:rFonts w:hint="eastAsia"/>
              </w:rPr>
              <w:t xml:space="preserve">Core logic engine tracking which instructional stages each topic has passed through: Engage </w:t>
            </w:r>
            <w:r w:rsidRPr="00A6651E">
              <w:rPr>
                <w:rFonts w:hint="eastAsia"/>
              </w:rPr>
              <w:t>→</w:t>
            </w:r>
            <w:r w:rsidRPr="00A6651E">
              <w:rPr>
                <w:rFonts w:hint="eastAsia"/>
              </w:rPr>
              <w:t xml:space="preserve"> Explain </w:t>
            </w:r>
            <w:r w:rsidRPr="00A6651E">
              <w:rPr>
                <w:rFonts w:hint="eastAsia"/>
              </w:rPr>
              <w:t>→</w:t>
            </w:r>
            <w:r w:rsidRPr="00A6651E">
              <w:rPr>
                <w:rFonts w:hint="eastAsia"/>
              </w:rPr>
              <w:t xml:space="preserve"> Discuss </w:t>
            </w:r>
            <w:r w:rsidRPr="00A6651E">
              <w:rPr>
                <w:rFonts w:hint="eastAsia"/>
              </w:rPr>
              <w:t>→</w:t>
            </w:r>
            <w:r w:rsidRPr="00A6651E">
              <w:rPr>
                <w:rFonts w:hint="eastAsia"/>
              </w:rPr>
              <w:t xml:space="preserve"> Practice </w:t>
            </w:r>
            <w:r w:rsidRPr="00A6651E">
              <w:rPr>
                <w:rFonts w:hint="eastAsia"/>
              </w:rPr>
              <w:t>→</w:t>
            </w:r>
            <w:r w:rsidRPr="00A6651E">
              <w:rPr>
                <w:rFonts w:hint="eastAsia"/>
              </w:rPr>
              <w:t xml:space="preserve"> Test </w:t>
            </w:r>
            <w:r w:rsidRPr="00A6651E">
              <w:rPr>
                <w:rFonts w:hint="eastAsia"/>
              </w:rPr>
              <w:t>→</w:t>
            </w:r>
            <w:r w:rsidRPr="00A6651E">
              <w:rPr>
                <w:rFonts w:hint="eastAsia"/>
              </w:rPr>
              <w:t xml:space="preserve"> Reflect </w:t>
            </w:r>
            <w:r w:rsidRPr="00A6651E">
              <w:rPr>
                <w:rFonts w:hint="eastAsia"/>
              </w:rPr>
              <w:t>→</w:t>
            </w:r>
            <w:r w:rsidRPr="00A6651E">
              <w:rPr>
                <w:rFonts w:hint="eastAsia"/>
              </w:rPr>
              <w:t xml:space="preserve"> Repeat.</w:t>
            </w:r>
          </w:p>
        </w:tc>
      </w:tr>
    </w:tbl>
    <w:p w14:paraId="7D6EE19F" w14:textId="77777777" w:rsidR="00A6651E" w:rsidRPr="00A6651E" w:rsidRDefault="00A6651E" w:rsidP="00A6651E">
      <w:pPr>
        <w:pStyle w:val="Heading2"/>
        <w:rPr>
          <w:lang w:val="en-ZA"/>
        </w:rPr>
      </w:pPr>
      <w:r w:rsidRPr="00A6651E">
        <w:rPr>
          <w:rFonts w:ascii="Segoe UI Emoji" w:hAnsi="Segoe UI Emoji" w:cs="Segoe UI Emoji"/>
          <w:lang w:val="en-ZA"/>
        </w:rPr>
        <w:lastRenderedPageBreak/>
        <w:t>🔄</w:t>
      </w:r>
      <w:r w:rsidRPr="00A6651E">
        <w:rPr>
          <w:lang w:val="en-ZA"/>
        </w:rPr>
        <w:t xml:space="preserve"> 2. Prompt Lifecycle Flow (Expanded)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8081"/>
      </w:tblGrid>
      <w:tr w:rsidR="00A6651E" w:rsidRPr="00A6651E" w14:paraId="1DC44A9C" w14:textId="77777777" w:rsidTr="00A66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D27FE2" w14:textId="77777777" w:rsidR="00A6651E" w:rsidRPr="00A6651E" w:rsidRDefault="00A6651E" w:rsidP="00A6651E">
            <w:pPr>
              <w:pStyle w:val="Heading2"/>
              <w:rPr>
                <w:lang w:val="en-ZA"/>
              </w:rPr>
            </w:pPr>
            <w:r w:rsidRPr="00A6651E">
              <w:rPr>
                <w:lang w:val="en-ZA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380C2F7" w14:textId="77777777" w:rsidR="00A6651E" w:rsidRPr="00A6651E" w:rsidRDefault="00A6651E" w:rsidP="00A6651E">
            <w:pPr>
              <w:pStyle w:val="Heading2"/>
              <w:rPr>
                <w:lang w:val="en-ZA"/>
              </w:rPr>
            </w:pPr>
            <w:r w:rsidRPr="00A6651E">
              <w:rPr>
                <w:lang w:val="en-ZA"/>
              </w:rPr>
              <w:t>Description</w:t>
            </w:r>
          </w:p>
        </w:tc>
      </w:tr>
      <w:tr w:rsidR="00A6651E" w:rsidRPr="00A6651E" w14:paraId="1A30CE60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F0416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FC896C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User clicks "Start Session" on a goal</w:t>
            </w:r>
          </w:p>
        </w:tc>
      </w:tr>
      <w:tr w:rsidR="00A6651E" w:rsidRPr="00A6651E" w14:paraId="44FA5AC8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A000E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691085B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Backend builds Session Prompt:</w:t>
            </w:r>
            <w:r w:rsidRPr="00A6651E">
              <w:rPr>
                <w:b w:val="0"/>
                <w:bCs w:val="0"/>
                <w:lang w:val="en-ZA"/>
              </w:rPr>
              <w:br/>
              <w:t>→ Master Prompt</w:t>
            </w:r>
            <w:r w:rsidRPr="00A6651E">
              <w:rPr>
                <w:b w:val="0"/>
                <w:bCs w:val="0"/>
                <w:lang w:val="en-ZA"/>
              </w:rPr>
              <w:br/>
              <w:t>→ Goal Prompt (if any)</w:t>
            </w:r>
            <w:r w:rsidRPr="00A6651E">
              <w:rPr>
                <w:b w:val="0"/>
                <w:bCs w:val="0"/>
                <w:lang w:val="en-ZA"/>
              </w:rPr>
              <w:br/>
              <w:t>→ Goal Summary</w:t>
            </w:r>
            <w:r w:rsidRPr="00A6651E">
              <w:rPr>
                <w:b w:val="0"/>
                <w:bCs w:val="0"/>
                <w:lang w:val="en-ZA"/>
              </w:rPr>
              <w:br/>
              <w:t>→ Uploaded file summaries (if parsed)</w:t>
            </w:r>
            <w:r w:rsidRPr="00A6651E">
              <w:rPr>
                <w:b w:val="0"/>
                <w:bCs w:val="0"/>
                <w:lang w:val="en-ZA"/>
              </w:rPr>
              <w:br/>
              <w:t>→ Milestone plan from Goal Plan Tracker</w:t>
            </w:r>
            <w:r w:rsidRPr="00A6651E">
              <w:rPr>
                <w:b w:val="0"/>
                <w:bCs w:val="0"/>
                <w:lang w:val="en-ZA"/>
              </w:rPr>
              <w:br/>
              <w:t>→ Prior Progress Snapshot (optional)</w:t>
            </w:r>
          </w:p>
        </w:tc>
      </w:tr>
      <w:tr w:rsidR="00A6651E" w:rsidRPr="00A6651E" w14:paraId="023898B9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8EAF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963BC38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Model session is initialized using this Session Prompt</w:t>
            </w:r>
          </w:p>
        </w:tc>
      </w:tr>
      <w:tr w:rsidR="00A6651E" w:rsidRPr="00A6651E" w14:paraId="1414EEC0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7A5BB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7ADDD70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Live conversation begins. All user and AI messages are appended to the chat record</w:t>
            </w:r>
          </w:p>
        </w:tc>
      </w:tr>
      <w:tr w:rsidR="00A6651E" w:rsidRPr="00A6651E" w14:paraId="14ADC5F6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80628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EB0EE2A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Session Context Buffer: A lightweight, dynamic context summary (e.g., last 3–10 messages or condensed insight log). Stored and served from app backend or local wrapper. Configurable per model strategy.</w:t>
            </w:r>
          </w:p>
        </w:tc>
      </w:tr>
      <w:tr w:rsidR="00A6651E" w:rsidRPr="00A6651E" w14:paraId="7D4BFB80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2CC8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B12DA42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Asynchronous Chat Summarization Engine:</w:t>
            </w:r>
            <w:r w:rsidRPr="00A6651E">
              <w:rPr>
                <w:b w:val="0"/>
                <w:bCs w:val="0"/>
                <w:lang w:val="en-ZA"/>
              </w:rPr>
              <w:br/>
              <w:t xml:space="preserve">Triggers every N </w:t>
            </w:r>
            <w:proofErr w:type="gramStart"/>
            <w:r w:rsidRPr="00A6651E">
              <w:rPr>
                <w:b w:val="0"/>
                <w:bCs w:val="0"/>
                <w:lang w:val="en-ZA"/>
              </w:rPr>
              <w:t>messages</w:t>
            </w:r>
            <w:proofErr w:type="gramEnd"/>
            <w:r w:rsidRPr="00A6651E">
              <w:rPr>
                <w:b w:val="0"/>
                <w:bCs w:val="0"/>
                <w:lang w:val="en-ZA"/>
              </w:rPr>
              <w:t xml:space="preserve"> or at session end.</w:t>
            </w:r>
            <w:r w:rsidRPr="00A6651E">
              <w:rPr>
                <w:b w:val="0"/>
                <w:bCs w:val="0"/>
                <w:lang w:val="en-ZA"/>
              </w:rPr>
              <w:br/>
              <w:t>→ Summarizes chat logs</w:t>
            </w:r>
            <w:r w:rsidRPr="00A6651E">
              <w:rPr>
                <w:b w:val="0"/>
                <w:bCs w:val="0"/>
                <w:lang w:val="en-ZA"/>
              </w:rPr>
              <w:br/>
              <w:t xml:space="preserve">→ Updates </w:t>
            </w:r>
            <w:r w:rsidRPr="00A6651E">
              <w:rPr>
                <w:b w:val="0"/>
                <w:bCs w:val="0"/>
                <w:i/>
                <w:iCs/>
                <w:lang w:val="en-ZA"/>
              </w:rPr>
              <w:t>Progress Summary Engine</w:t>
            </w:r>
            <w:r w:rsidRPr="00A6651E">
              <w:rPr>
                <w:b w:val="0"/>
                <w:bCs w:val="0"/>
                <w:lang w:val="en-ZA"/>
              </w:rPr>
              <w:br/>
              <w:t xml:space="preserve">→ Updates </w:t>
            </w:r>
            <w:r w:rsidRPr="00A6651E">
              <w:rPr>
                <w:b w:val="0"/>
                <w:bCs w:val="0"/>
                <w:i/>
                <w:iCs/>
                <w:lang w:val="en-ZA"/>
              </w:rPr>
              <w:t>Goal Plan Tracker</w:t>
            </w:r>
          </w:p>
        </w:tc>
      </w:tr>
      <w:tr w:rsidR="00A6651E" w:rsidRPr="00A6651E" w14:paraId="13CDD20F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C626C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B58AC10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On next session, inject Progress Snapshot (not full logs) into new Session Prompt. Ensures continuity without bloating the token window.</w:t>
            </w:r>
          </w:p>
        </w:tc>
      </w:tr>
    </w:tbl>
    <w:p w14:paraId="5810CC01" w14:textId="77777777" w:rsidR="00A6651E" w:rsidRDefault="00A6651E">
      <w:pPr>
        <w:pStyle w:val="Heading2"/>
      </w:pPr>
    </w:p>
    <w:p w14:paraId="1B80153D" w14:textId="77777777" w:rsidR="00A6651E" w:rsidRDefault="00A6651E">
      <w:pPr>
        <w:pStyle w:val="Heading2"/>
      </w:pPr>
    </w:p>
    <w:p w14:paraId="0506B4C0" w14:textId="77777777" w:rsidR="00A6651E" w:rsidRDefault="00A6651E">
      <w:pPr>
        <w:pStyle w:val="Heading2"/>
      </w:pPr>
    </w:p>
    <w:p w14:paraId="2FF309A7" w14:textId="77777777" w:rsidR="00A6651E" w:rsidRPr="00A6651E" w:rsidRDefault="00A6651E" w:rsidP="00A6651E">
      <w:pPr>
        <w:pStyle w:val="Heading2"/>
        <w:rPr>
          <w:lang w:val="en-ZA"/>
        </w:rPr>
      </w:pPr>
      <w:r w:rsidRPr="00A6651E">
        <w:rPr>
          <w:rFonts w:ascii="Segoe UI Emoji" w:hAnsi="Segoe UI Emoji" w:cs="Segoe UI Emoji"/>
          <w:lang w:val="en-ZA"/>
        </w:rPr>
        <w:t>🧠</w:t>
      </w:r>
      <w:r w:rsidRPr="00A6651E">
        <w:rPr>
          <w:lang w:val="en-ZA"/>
        </w:rPr>
        <w:t xml:space="preserve"> Tutor Engine Breakdown (Expanded)</w:t>
      </w:r>
    </w:p>
    <w:p w14:paraId="19C60896" w14:textId="77777777" w:rsidR="00A6651E" w:rsidRPr="00A6651E" w:rsidRDefault="00A6651E" w:rsidP="00A6651E">
      <w:pPr>
        <w:pStyle w:val="Heading2"/>
        <w:rPr>
          <w:lang w:val="en-ZA"/>
        </w:rPr>
      </w:pPr>
      <w:r w:rsidRPr="00A6651E">
        <w:rPr>
          <w:rFonts w:ascii="Segoe UI Emoji" w:hAnsi="Segoe UI Emoji" w:cs="Segoe UI Emoji"/>
          <w:lang w:val="en-ZA"/>
        </w:rPr>
        <w:lastRenderedPageBreak/>
        <w:t>🧱</w:t>
      </w:r>
      <w:r w:rsidRPr="00A6651E">
        <w:rPr>
          <w:lang w:val="en-ZA"/>
        </w:rPr>
        <w:t xml:space="preserve"> A. Core Engines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2"/>
        <w:gridCol w:w="6298"/>
      </w:tblGrid>
      <w:tr w:rsidR="00A6651E" w:rsidRPr="00A6651E" w14:paraId="2D6E98DF" w14:textId="77777777" w:rsidTr="00A665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42FD1" w14:textId="77777777" w:rsidR="00A6651E" w:rsidRPr="00A6651E" w:rsidRDefault="00A6651E" w:rsidP="00A6651E">
            <w:pPr>
              <w:pStyle w:val="Heading2"/>
              <w:rPr>
                <w:lang w:val="en-ZA"/>
              </w:rPr>
            </w:pPr>
            <w:r w:rsidRPr="00A6651E">
              <w:rPr>
                <w:lang w:val="en-ZA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BEB5027" w14:textId="77777777" w:rsidR="00A6651E" w:rsidRPr="00A6651E" w:rsidRDefault="00A6651E" w:rsidP="00A6651E">
            <w:pPr>
              <w:pStyle w:val="Heading2"/>
              <w:rPr>
                <w:lang w:val="en-ZA"/>
              </w:rPr>
            </w:pPr>
            <w:r w:rsidRPr="00A6651E">
              <w:rPr>
                <w:lang w:val="en-ZA"/>
              </w:rPr>
              <w:t>Description</w:t>
            </w:r>
          </w:p>
        </w:tc>
      </w:tr>
      <w:tr w:rsidR="00A6651E" w:rsidRPr="00A6651E" w14:paraId="2DE69652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B7F67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Chat History DB</w:t>
            </w:r>
          </w:p>
        </w:tc>
        <w:tc>
          <w:tcPr>
            <w:tcW w:w="0" w:type="auto"/>
            <w:vAlign w:val="center"/>
            <w:hideMark/>
          </w:tcPr>
          <w:p w14:paraId="13834479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Stores raw message logs by session ID and goal. Never sent to model. Used for audit and re-summarization.</w:t>
            </w:r>
          </w:p>
        </w:tc>
      </w:tr>
      <w:tr w:rsidR="00A6651E" w:rsidRPr="00A6651E" w14:paraId="08CF85A6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1A2C2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Progress Summary Engine</w:t>
            </w:r>
          </w:p>
        </w:tc>
        <w:tc>
          <w:tcPr>
            <w:tcW w:w="0" w:type="auto"/>
            <w:vAlign w:val="center"/>
            <w:hideMark/>
          </w:tcPr>
          <w:p w14:paraId="5F6D8D38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Periodically reads chat logs, diagnoses instructional progress, infers mastery per topic using stage-tracking and quiz performance. Writes: insight summaries, recommended focus, flags for remediation.</w:t>
            </w:r>
          </w:p>
        </w:tc>
      </w:tr>
      <w:tr w:rsidR="00A6651E" w:rsidRPr="00A6651E" w14:paraId="420DBB16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6F5CB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Goal Plan Tracker</w:t>
            </w:r>
          </w:p>
        </w:tc>
        <w:tc>
          <w:tcPr>
            <w:tcW w:w="0" w:type="auto"/>
            <w:vAlign w:val="center"/>
            <w:hideMark/>
          </w:tcPr>
          <w:p w14:paraId="695020F8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Stores canonical milestones from parsed files or manual goal setup. Each milestone has status: Not Started, In Progress, Covered, Requires Repeat. Also includes per-topic stage cycle data.</w:t>
            </w:r>
          </w:p>
        </w:tc>
      </w:tr>
      <w:tr w:rsidR="00A6651E" w:rsidRPr="00A6651E" w14:paraId="159DF5ED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F1189" w14:textId="3F56D503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Content Understanding Tracker</w:t>
            </w:r>
          </w:p>
        </w:tc>
        <w:tc>
          <w:tcPr>
            <w:tcW w:w="0" w:type="auto"/>
            <w:vAlign w:val="center"/>
            <w:hideMark/>
          </w:tcPr>
          <w:p w14:paraId="59E086BD" w14:textId="408EE293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Tracks how deep a user has engaged with content:</w:t>
            </w:r>
            <w:r w:rsidRPr="00A6651E">
              <w:rPr>
                <w:b w:val="0"/>
                <w:bCs w:val="0"/>
                <w:lang w:val="en-ZA"/>
              </w:rPr>
              <w:br/>
              <w:t>→ Initial concept intake</w:t>
            </w:r>
            <w:r w:rsidRPr="00A6651E">
              <w:rPr>
                <w:b w:val="0"/>
                <w:bCs w:val="0"/>
                <w:lang w:val="en-ZA"/>
              </w:rPr>
              <w:br/>
              <w:t>→ Stages of knowledge transfer</w:t>
            </w:r>
            <w:r w:rsidRPr="00A6651E">
              <w:rPr>
                <w:b w:val="0"/>
                <w:bCs w:val="0"/>
                <w:lang w:val="en-ZA"/>
              </w:rPr>
              <w:br/>
              <w:t>→ Engagement with high-level concepts and sub-components</w:t>
            </w:r>
            <w:r w:rsidRPr="00A6651E">
              <w:rPr>
                <w:b w:val="0"/>
                <w:bCs w:val="0"/>
                <w:lang w:val="en-ZA"/>
              </w:rPr>
              <w:br/>
              <w:t>→ Reflection and test readiness.</w:t>
            </w:r>
          </w:p>
        </w:tc>
      </w:tr>
      <w:tr w:rsidR="00A6651E" w:rsidRPr="00A6651E" w14:paraId="63912A50" w14:textId="77777777" w:rsidTr="00A665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042D6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Instructional Stage Tracker (Tutoring Cycle)</w:t>
            </w:r>
          </w:p>
        </w:tc>
        <w:tc>
          <w:tcPr>
            <w:tcW w:w="0" w:type="auto"/>
            <w:vAlign w:val="center"/>
            <w:hideMark/>
          </w:tcPr>
          <w:p w14:paraId="0740FF5C" w14:textId="77777777" w:rsidR="00A6651E" w:rsidRPr="00A6651E" w:rsidRDefault="00A6651E" w:rsidP="00A6651E">
            <w:pPr>
              <w:pStyle w:val="Heading2"/>
              <w:rPr>
                <w:b w:val="0"/>
                <w:bCs w:val="0"/>
                <w:lang w:val="en-ZA"/>
              </w:rPr>
            </w:pPr>
            <w:r w:rsidRPr="00A6651E">
              <w:rPr>
                <w:b w:val="0"/>
                <w:bCs w:val="0"/>
                <w:lang w:val="en-ZA"/>
              </w:rPr>
              <w:t>For each topic:</w:t>
            </w:r>
            <w:r w:rsidRPr="00A6651E">
              <w:rPr>
                <w:b w:val="0"/>
                <w:bCs w:val="0"/>
                <w:lang w:val="en-ZA"/>
              </w:rPr>
              <w:br/>
              <w:t>Engage → Explain → Discuss → Practice → Test → Reflect → Repeat. Tracked per topic in DB and report files. Integrated with summary reports and tutoring logic.</w:t>
            </w:r>
          </w:p>
        </w:tc>
      </w:tr>
    </w:tbl>
    <w:p w14:paraId="365D8782" w14:textId="77777777" w:rsidR="00032E24" w:rsidRPr="00032E24" w:rsidRDefault="00032E24" w:rsidP="00032E24">
      <w:pPr>
        <w:pStyle w:val="Heading2"/>
        <w:rPr>
          <w:lang w:val="en-ZA"/>
        </w:rPr>
      </w:pPr>
      <w:r w:rsidRPr="00032E24">
        <w:rPr>
          <w:rFonts w:ascii="Segoe UI Emoji" w:hAnsi="Segoe UI Emoji" w:cs="Segoe UI Emoji"/>
          <w:lang w:val="en-ZA"/>
        </w:rPr>
        <w:t>📈</w:t>
      </w:r>
      <w:r w:rsidRPr="00032E24">
        <w:rPr>
          <w:lang w:val="en-ZA"/>
        </w:rPr>
        <w:t xml:space="preserve"> Tracker Architecture</w:t>
      </w:r>
    </w:p>
    <w:p w14:paraId="3D245C8B" w14:textId="77777777" w:rsidR="00032E24" w:rsidRPr="00032E24" w:rsidRDefault="00032E24" w:rsidP="00032E24">
      <w:pPr>
        <w:pStyle w:val="Heading2"/>
        <w:rPr>
          <w:lang w:val="en-ZA"/>
        </w:rPr>
      </w:pPr>
      <w:r w:rsidRPr="00032E24">
        <w:rPr>
          <w:lang w:val="en-ZA"/>
        </w:rPr>
        <w:t>These are separate but linked engines/tables (can share goal/session ID):</w:t>
      </w:r>
    </w:p>
    <w:p w14:paraId="36FF23ED" w14:textId="663DD5BB" w:rsidR="00032E24" w:rsidRPr="00032E24" w:rsidRDefault="00032E24" w:rsidP="00032E24">
      <w:pPr>
        <w:pStyle w:val="Heading2"/>
        <w:numPr>
          <w:ilvl w:val="0"/>
          <w:numId w:val="10"/>
        </w:numPr>
        <w:rPr>
          <w:b w:val="0"/>
          <w:bCs w:val="0"/>
          <w:lang w:val="en-ZA"/>
        </w:rPr>
      </w:pPr>
      <w:r w:rsidRPr="00032E24">
        <w:rPr>
          <w:b w:val="0"/>
          <w:bCs w:val="0"/>
          <w:lang w:val="en-ZA"/>
        </w:rPr>
        <w:t xml:space="preserve">Goal Plan Tracker </w:t>
      </w:r>
      <w:r w:rsidR="004B36B3">
        <w:rPr>
          <w:b w:val="0"/>
          <w:bCs w:val="0"/>
          <w:lang w:val="en-ZA"/>
        </w:rPr>
        <w:t xml:space="preserve">(including content to be studied) </w:t>
      </w:r>
      <w:r w:rsidRPr="00032E24">
        <w:rPr>
          <w:b w:val="0"/>
          <w:bCs w:val="0"/>
          <w:lang w:val="en-ZA"/>
        </w:rPr>
        <w:t>— What must be taught (curriculum milestones).</w:t>
      </w:r>
      <w:r w:rsidR="004B36B3">
        <w:rPr>
          <w:b w:val="0"/>
          <w:bCs w:val="0"/>
          <w:lang w:val="en-ZA"/>
        </w:rPr>
        <w:t xml:space="preserve"> </w:t>
      </w:r>
      <w:r w:rsidR="004B36B3" w:rsidRPr="00032E24">
        <w:rPr>
          <w:b w:val="0"/>
          <w:bCs w:val="0"/>
          <w:lang w:val="en-ZA"/>
        </w:rPr>
        <w:t>What content has been parsed, scaffolded, and sequenced from uploaded files</w:t>
      </w:r>
      <w:r w:rsidR="004B36B3">
        <w:rPr>
          <w:b w:val="0"/>
          <w:bCs w:val="0"/>
          <w:lang w:val="en-ZA"/>
        </w:rPr>
        <w:t xml:space="preserve"> or connected DB</w:t>
      </w:r>
      <w:r w:rsidR="004B36B3" w:rsidRPr="00032E24">
        <w:rPr>
          <w:b w:val="0"/>
          <w:bCs w:val="0"/>
          <w:lang w:val="en-ZA"/>
        </w:rPr>
        <w:t>.</w:t>
      </w:r>
    </w:p>
    <w:p w14:paraId="7512165B" w14:textId="77777777" w:rsidR="00032E24" w:rsidRPr="00032E24" w:rsidRDefault="00032E24" w:rsidP="00032E24">
      <w:pPr>
        <w:pStyle w:val="Heading2"/>
        <w:numPr>
          <w:ilvl w:val="0"/>
          <w:numId w:val="10"/>
        </w:numPr>
        <w:rPr>
          <w:b w:val="0"/>
          <w:bCs w:val="0"/>
          <w:lang w:val="en-ZA"/>
        </w:rPr>
      </w:pPr>
      <w:r w:rsidRPr="00032E24">
        <w:rPr>
          <w:b w:val="0"/>
          <w:bCs w:val="0"/>
          <w:lang w:val="en-ZA"/>
        </w:rPr>
        <w:t>Progress Summary Engine — What has been achieved, flagged, or missed.</w:t>
      </w:r>
    </w:p>
    <w:p w14:paraId="51F0AA67" w14:textId="77777777" w:rsidR="00032E24" w:rsidRPr="00032E24" w:rsidRDefault="00032E24" w:rsidP="00032E24">
      <w:pPr>
        <w:pStyle w:val="Heading2"/>
        <w:numPr>
          <w:ilvl w:val="0"/>
          <w:numId w:val="10"/>
        </w:numPr>
        <w:rPr>
          <w:b w:val="0"/>
          <w:bCs w:val="0"/>
          <w:lang w:val="en-ZA"/>
        </w:rPr>
      </w:pPr>
      <w:r w:rsidRPr="00032E24">
        <w:rPr>
          <w:b w:val="0"/>
          <w:bCs w:val="0"/>
          <w:lang w:val="en-ZA"/>
        </w:rPr>
        <w:lastRenderedPageBreak/>
        <w:t>Tutoring Cycle Tracker — How deeply each topic has been engaged (7 stages).</w:t>
      </w:r>
    </w:p>
    <w:p w14:paraId="005FF804" w14:textId="77777777" w:rsidR="00032E24" w:rsidRPr="00032E24" w:rsidRDefault="00032E24" w:rsidP="00032E24">
      <w:pPr>
        <w:pStyle w:val="Heading2"/>
        <w:rPr>
          <w:lang w:val="en-ZA"/>
        </w:rPr>
      </w:pPr>
      <w:r w:rsidRPr="00032E24">
        <w:rPr>
          <w:lang w:val="en-ZA"/>
        </w:rPr>
        <w:t>These will power:</w:t>
      </w:r>
    </w:p>
    <w:p w14:paraId="7CBA5C89" w14:textId="77777777" w:rsidR="00032E24" w:rsidRPr="00032E24" w:rsidRDefault="00032E24" w:rsidP="00032E24">
      <w:pPr>
        <w:pStyle w:val="Heading2"/>
        <w:numPr>
          <w:ilvl w:val="0"/>
          <w:numId w:val="11"/>
        </w:numPr>
        <w:rPr>
          <w:b w:val="0"/>
          <w:bCs w:val="0"/>
          <w:lang w:val="en-ZA"/>
        </w:rPr>
      </w:pPr>
      <w:r w:rsidRPr="00032E24">
        <w:rPr>
          <w:b w:val="0"/>
          <w:bCs w:val="0"/>
          <w:lang w:val="en-ZA"/>
        </w:rPr>
        <w:t>Live Chat Context Buffer</w:t>
      </w:r>
    </w:p>
    <w:p w14:paraId="147CDE9F" w14:textId="77777777" w:rsidR="00032E24" w:rsidRPr="00032E24" w:rsidRDefault="00032E24" w:rsidP="00032E24">
      <w:pPr>
        <w:pStyle w:val="Heading2"/>
        <w:numPr>
          <w:ilvl w:val="0"/>
          <w:numId w:val="11"/>
        </w:numPr>
        <w:rPr>
          <w:b w:val="0"/>
          <w:bCs w:val="0"/>
          <w:lang w:val="en-ZA"/>
        </w:rPr>
      </w:pPr>
      <w:r w:rsidRPr="00032E24">
        <w:rPr>
          <w:b w:val="0"/>
          <w:bCs w:val="0"/>
          <w:lang w:val="en-ZA"/>
        </w:rPr>
        <w:t>Session Prompt Progress Injection</w:t>
      </w:r>
    </w:p>
    <w:p w14:paraId="15753C60" w14:textId="77777777" w:rsidR="00032E24" w:rsidRPr="00032E24" w:rsidRDefault="00032E24" w:rsidP="00032E24">
      <w:pPr>
        <w:pStyle w:val="Heading2"/>
        <w:numPr>
          <w:ilvl w:val="0"/>
          <w:numId w:val="11"/>
        </w:numPr>
        <w:rPr>
          <w:b w:val="0"/>
          <w:bCs w:val="0"/>
          <w:lang w:val="en-ZA"/>
        </w:rPr>
      </w:pPr>
      <w:r w:rsidRPr="00032E24">
        <w:rPr>
          <w:b w:val="0"/>
          <w:bCs w:val="0"/>
          <w:lang w:val="en-ZA"/>
        </w:rPr>
        <w:t>Live Status Summaries (“How far am I?”)</w:t>
      </w:r>
    </w:p>
    <w:p w14:paraId="4D99F4B5" w14:textId="77777777" w:rsidR="00032E24" w:rsidRPr="00032E24" w:rsidRDefault="00032E24" w:rsidP="00032E24">
      <w:pPr>
        <w:pStyle w:val="Heading2"/>
        <w:numPr>
          <w:ilvl w:val="0"/>
          <w:numId w:val="11"/>
        </w:numPr>
        <w:rPr>
          <w:b w:val="0"/>
          <w:bCs w:val="0"/>
          <w:lang w:val="en-ZA"/>
        </w:rPr>
      </w:pPr>
      <w:r w:rsidRPr="00032E24">
        <w:rPr>
          <w:b w:val="0"/>
          <w:bCs w:val="0"/>
          <w:lang w:val="en-ZA"/>
        </w:rPr>
        <w:t>PDF Report Generator</w:t>
      </w:r>
    </w:p>
    <w:p w14:paraId="5021A450" w14:textId="77777777" w:rsidR="00A6651E" w:rsidRDefault="00A6651E">
      <w:pPr>
        <w:pStyle w:val="Heading2"/>
      </w:pPr>
    </w:p>
    <w:p w14:paraId="62F6D846" w14:textId="77777777" w:rsidR="00032E24" w:rsidRPr="00032E24" w:rsidRDefault="00032E24" w:rsidP="00032E24">
      <w:pPr>
        <w:pStyle w:val="Heading2"/>
        <w:rPr>
          <w:lang w:val="en-ZA"/>
        </w:rPr>
      </w:pPr>
      <w:r w:rsidRPr="00032E24">
        <w:rPr>
          <w:rFonts w:ascii="Segoe UI Emoji" w:hAnsi="Segoe UI Emoji" w:cs="Segoe UI Emoji"/>
          <w:lang w:val="en-ZA"/>
        </w:rPr>
        <w:t>💾</w:t>
      </w:r>
      <w:r w:rsidRPr="00032E24">
        <w:rPr>
          <w:lang w:val="en-ZA"/>
        </w:rPr>
        <w:t xml:space="preserve"> Prompt Strategy by Model Type (Refined)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3"/>
        <w:gridCol w:w="1229"/>
        <w:gridCol w:w="5378"/>
      </w:tblGrid>
      <w:tr w:rsidR="00032E24" w:rsidRPr="00032E24" w14:paraId="1F675BB6" w14:textId="77777777" w:rsidTr="00032E2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D3D39E" w14:textId="77777777" w:rsidR="00032E24" w:rsidRPr="00032E24" w:rsidRDefault="00032E24" w:rsidP="00032E24">
            <w:pPr>
              <w:pStyle w:val="Heading2"/>
              <w:rPr>
                <w:lang w:val="en-ZA"/>
              </w:rPr>
            </w:pPr>
            <w:r w:rsidRPr="00032E24">
              <w:rPr>
                <w:lang w:val="en-ZA"/>
              </w:rPr>
              <w:t>Model Type</w:t>
            </w:r>
          </w:p>
        </w:tc>
        <w:tc>
          <w:tcPr>
            <w:tcW w:w="0" w:type="auto"/>
            <w:vAlign w:val="center"/>
            <w:hideMark/>
          </w:tcPr>
          <w:p w14:paraId="036A143E" w14:textId="77777777" w:rsidR="00032E24" w:rsidRPr="00032E24" w:rsidRDefault="00032E24" w:rsidP="00032E24">
            <w:pPr>
              <w:pStyle w:val="Heading2"/>
              <w:rPr>
                <w:lang w:val="en-ZA"/>
              </w:rPr>
            </w:pPr>
            <w:r w:rsidRPr="00032E24">
              <w:rPr>
                <w:lang w:val="en-ZA"/>
              </w:rPr>
              <w:t>Memory Support</w:t>
            </w:r>
          </w:p>
        </w:tc>
        <w:tc>
          <w:tcPr>
            <w:tcW w:w="0" w:type="auto"/>
            <w:vAlign w:val="center"/>
            <w:hideMark/>
          </w:tcPr>
          <w:p w14:paraId="179738B6" w14:textId="77777777" w:rsidR="00032E24" w:rsidRPr="00032E24" w:rsidRDefault="00032E24" w:rsidP="00032E24">
            <w:pPr>
              <w:pStyle w:val="Heading2"/>
              <w:rPr>
                <w:lang w:val="en-ZA"/>
              </w:rPr>
            </w:pPr>
            <w:r w:rsidRPr="00032E24">
              <w:rPr>
                <w:lang w:val="en-ZA"/>
              </w:rPr>
              <w:t>Prompt Strategy</w:t>
            </w:r>
          </w:p>
        </w:tc>
      </w:tr>
      <w:tr w:rsidR="00032E24" w:rsidRPr="00032E24" w14:paraId="1353A69C" w14:textId="77777777" w:rsidTr="0003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6146E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OpenAI GPT-4-turbo</w:t>
            </w:r>
          </w:p>
        </w:tc>
        <w:tc>
          <w:tcPr>
            <w:tcW w:w="0" w:type="auto"/>
            <w:vAlign w:val="center"/>
            <w:hideMark/>
          </w:tcPr>
          <w:p w14:paraId="44BAAC75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876DEF1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One-time system prompt + conversation history window (OpenAI handles memory). Use chat history + summarized insight on new session.</w:t>
            </w:r>
          </w:p>
        </w:tc>
      </w:tr>
      <w:tr w:rsidR="00032E24" w:rsidRPr="00032E24" w14:paraId="79B283B9" w14:textId="77777777" w:rsidTr="0003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6719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 xml:space="preserve">Local/Open-Source (Mistral, </w:t>
            </w:r>
            <w:proofErr w:type="spellStart"/>
            <w:r w:rsidRPr="00032E24">
              <w:rPr>
                <w:b w:val="0"/>
                <w:bCs w:val="0"/>
                <w:lang w:val="en-ZA"/>
              </w:rPr>
              <w:t>LLaMa</w:t>
            </w:r>
            <w:proofErr w:type="spellEnd"/>
            <w:r w:rsidRPr="00032E24">
              <w:rPr>
                <w:b w:val="0"/>
                <w:bCs w:val="0"/>
                <w:lang w:val="en-ZA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B1ED4F2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DBF77F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Re-send: condensed Master Prompt + Session Prompt + [optional last few user/AI messages] + [memory snapshot if needed]. Use backend memory store.</w:t>
            </w:r>
          </w:p>
        </w:tc>
      </w:tr>
      <w:tr w:rsidR="00032E24" w:rsidRPr="00032E24" w14:paraId="1919F357" w14:textId="77777777" w:rsidTr="00032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44013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Hybrid (Falcon, Claude)</w:t>
            </w:r>
          </w:p>
        </w:tc>
        <w:tc>
          <w:tcPr>
            <w:tcW w:w="0" w:type="auto"/>
            <w:vAlign w:val="center"/>
            <w:hideMark/>
          </w:tcPr>
          <w:p w14:paraId="16CAFA16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Partial</w:t>
            </w:r>
          </w:p>
        </w:tc>
        <w:tc>
          <w:tcPr>
            <w:tcW w:w="0" w:type="auto"/>
            <w:vAlign w:val="center"/>
            <w:hideMark/>
          </w:tcPr>
          <w:p w14:paraId="03E8E806" w14:textId="77777777" w:rsidR="00032E24" w:rsidRPr="00032E24" w:rsidRDefault="00032E24" w:rsidP="00032E24">
            <w:pPr>
              <w:pStyle w:val="Heading2"/>
              <w:rPr>
                <w:b w:val="0"/>
                <w:bCs w:val="0"/>
                <w:lang w:val="en-ZA"/>
              </w:rPr>
            </w:pPr>
            <w:r w:rsidRPr="00032E24">
              <w:rPr>
                <w:b w:val="0"/>
                <w:bCs w:val="0"/>
                <w:lang w:val="en-ZA"/>
              </w:rPr>
              <w:t>Use abstracted prompt compiler per session:</w:t>
            </w:r>
            <w:r w:rsidRPr="00032E24">
              <w:rPr>
                <w:b w:val="0"/>
                <w:bCs w:val="0"/>
                <w:lang w:val="en-ZA"/>
              </w:rPr>
              <w:br/>
              <w:t>→ Master Prompt + dynamic content + insights</w:t>
            </w:r>
            <w:r w:rsidRPr="00032E24">
              <w:rPr>
                <w:b w:val="0"/>
                <w:bCs w:val="0"/>
                <w:lang w:val="en-ZA"/>
              </w:rPr>
              <w:br/>
              <w:t>→ Configurable by token window size and caching rules.</w:t>
            </w:r>
          </w:p>
        </w:tc>
      </w:tr>
    </w:tbl>
    <w:p w14:paraId="13991D2F" w14:textId="77777777" w:rsidR="00032E24" w:rsidRPr="00032E24" w:rsidRDefault="00032E24" w:rsidP="00032E24">
      <w:pPr>
        <w:pStyle w:val="Heading2"/>
        <w:rPr>
          <w:b w:val="0"/>
          <w:bCs w:val="0"/>
          <w:lang w:val="en-ZA"/>
        </w:rPr>
      </w:pPr>
      <w:r w:rsidRPr="00032E24">
        <w:rPr>
          <w:rFonts w:ascii="Segoe UI Emoji" w:hAnsi="Segoe UI Emoji" w:cs="Segoe UI Emoji"/>
          <w:b w:val="0"/>
          <w:bCs w:val="0"/>
          <w:lang w:val="en-ZA"/>
        </w:rPr>
        <w:t>🧠</w:t>
      </w:r>
      <w:r w:rsidRPr="00032E24">
        <w:rPr>
          <w:b w:val="0"/>
          <w:bCs w:val="0"/>
          <w:lang w:val="en-ZA"/>
        </w:rPr>
        <w:t xml:space="preserve"> Important: Strategy is dynamically abstracted. The prompt compiler detects model type and chooses the correct assembly method.</w:t>
      </w:r>
    </w:p>
    <w:p w14:paraId="4B4AE0FA" w14:textId="77777777" w:rsidR="00A6651E" w:rsidRDefault="00A6651E">
      <w:pPr>
        <w:pStyle w:val="Heading2"/>
      </w:pPr>
    </w:p>
    <w:p w14:paraId="3FD72086" w14:textId="77777777" w:rsidR="004B36B3" w:rsidRPr="004B36B3" w:rsidRDefault="004B36B3" w:rsidP="004B36B3"/>
    <w:p w14:paraId="77F189C4" w14:textId="67D2F4E3" w:rsidR="00CA79FE" w:rsidRDefault="00000000">
      <w:pPr>
        <w:pStyle w:val="Heading2"/>
      </w:pPr>
      <w:r>
        <w:lastRenderedPageBreak/>
        <w:t>🧠 Tutor Memory System Design</w:t>
      </w:r>
      <w:r w:rsidR="00032E24">
        <w:t xml:space="preserve">  </w:t>
      </w:r>
    </w:p>
    <w:p w14:paraId="083F2C5A" w14:textId="4F7DAD82" w:rsidR="00CA79FE" w:rsidRDefault="00000000">
      <w:r>
        <w:t>• Chat History</w:t>
      </w:r>
      <w:r w:rsidR="007F5F1A">
        <w:t xml:space="preserve"> Log</w:t>
      </w:r>
      <w:r>
        <w:t xml:space="preserve"> — Stored per </w:t>
      </w:r>
      <w:proofErr w:type="spellStart"/>
      <w:r>
        <w:t>goal+session</w:t>
      </w:r>
      <w:proofErr w:type="spellEnd"/>
      <w:r>
        <w:t xml:space="preserve"> ID</w:t>
      </w:r>
      <w:r w:rsidR="007F5F1A">
        <w:t>+ every prompt &amp; response, full complete log</w:t>
      </w:r>
    </w:p>
    <w:p w14:paraId="7A952DD1" w14:textId="15662D7B" w:rsidR="00CA79FE" w:rsidRDefault="00000000">
      <w:r>
        <w:t>• Progress Summary Engine — Periodically summarizes chat, extracts insights</w:t>
      </w:r>
      <w:r w:rsidR="00032E24">
        <w:t xml:space="preserve"> in one of the three trackers mentioned below</w:t>
      </w:r>
    </w:p>
    <w:p w14:paraId="480BA2D0" w14:textId="33B2A78F" w:rsidR="00CA79FE" w:rsidRDefault="00000000">
      <w:r>
        <w:t>• Goal Plan Tracker — Canonical milestones and progress % linked to conversation</w:t>
      </w:r>
      <w:r w:rsidR="004B36B3">
        <w:t xml:space="preserve"> and the Goal plan configured by the user)</w:t>
      </w:r>
    </w:p>
    <w:p w14:paraId="71F01FAC" w14:textId="2DA90EC1" w:rsidR="00032E24" w:rsidRDefault="00032E24" w:rsidP="00032E24">
      <w:r>
        <w:t xml:space="preserve">• </w:t>
      </w:r>
      <w:r w:rsidRPr="00032E24">
        <w:rPr>
          <w:b/>
          <w:bCs/>
        </w:rPr>
        <w:t>Progress Summary Engine</w:t>
      </w:r>
      <w:r>
        <w:rPr>
          <w:b/>
          <w:bCs/>
        </w:rPr>
        <w:t>/</w:t>
      </w:r>
      <w:proofErr w:type="spellStart"/>
      <w:r>
        <w:rPr>
          <w:b/>
          <w:bCs/>
        </w:rPr>
        <w:t>trakcer</w:t>
      </w:r>
      <w:proofErr w:type="spellEnd"/>
      <w:r w:rsidRPr="00032E24">
        <w:t xml:space="preserve"> — What has been achieved, flagged, or missed.</w:t>
      </w:r>
      <w:r>
        <w:t xml:space="preserve"> Tracked against the actual Goal Plan Tracker</w:t>
      </w:r>
    </w:p>
    <w:p w14:paraId="77C6C387" w14:textId="054940B9" w:rsidR="00032E24" w:rsidRDefault="00032E24">
      <w:r w:rsidRPr="00032E24">
        <w:rPr>
          <w:b/>
          <w:bCs/>
        </w:rPr>
        <w:t>Tutoring Cycle Tracker</w:t>
      </w:r>
      <w:r>
        <w:rPr>
          <w:b/>
          <w:bCs/>
        </w:rPr>
        <w:t>/Engin</w:t>
      </w:r>
      <w:r w:rsidRPr="00032E24">
        <w:t xml:space="preserve"> — How deeply each topic has been engaged (7 stages)</w:t>
      </w:r>
      <w:r>
        <w:t xml:space="preserve"> against Tutor Framework</w:t>
      </w:r>
    </w:p>
    <w:p w14:paraId="0171D105" w14:textId="01586435" w:rsidR="00CA79FE" w:rsidRDefault="00000000">
      <w:r>
        <w:t>• Memory Store — Optional vector/text memory store per session.</w:t>
      </w:r>
      <w:r w:rsidR="0002308D">
        <w:t xml:space="preserve"> (must still learn or understand how this will be used, it my by model or tutor back end done dynamically not sure yet)</w:t>
      </w:r>
    </w:p>
    <w:p w14:paraId="066C5CED" w14:textId="4FB01434" w:rsidR="00CA79FE" w:rsidRDefault="00000000">
      <w:r>
        <w:t>• Long-Term Insights — Fed back into next session's prompt context.</w:t>
      </w:r>
      <w:r w:rsidR="0002308D">
        <w:t xml:space="preserve"> (stored in the Progress Summary Engine)</w:t>
      </w:r>
    </w:p>
    <w:p w14:paraId="063594BE" w14:textId="77777777" w:rsidR="00CA79FE" w:rsidRDefault="00000000">
      <w:pPr>
        <w:pStyle w:val="Heading2"/>
      </w:pPr>
      <w:r>
        <w:lastRenderedPageBreak/>
        <w:t>📐 Prompt Engineering Best Practices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6765"/>
      </w:tblGrid>
      <w:tr w:rsidR="004B36B3" w:rsidRPr="004B36B3" w14:paraId="3A1207AE" w14:textId="77777777" w:rsidTr="004B36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8009B" w14:textId="77777777" w:rsidR="004B36B3" w:rsidRPr="004B36B3" w:rsidRDefault="004B36B3" w:rsidP="004B36B3">
            <w:pPr>
              <w:pStyle w:val="Heading2"/>
              <w:rPr>
                <w:lang w:val="en-ZA"/>
              </w:rPr>
            </w:pPr>
            <w:r w:rsidRPr="004B36B3">
              <w:rPr>
                <w:lang w:val="en-ZA"/>
              </w:rPr>
              <w:t>Practice</w:t>
            </w:r>
          </w:p>
        </w:tc>
        <w:tc>
          <w:tcPr>
            <w:tcW w:w="0" w:type="auto"/>
            <w:vAlign w:val="center"/>
            <w:hideMark/>
          </w:tcPr>
          <w:p w14:paraId="153C017E" w14:textId="77777777" w:rsidR="004B36B3" w:rsidRPr="004B36B3" w:rsidRDefault="004B36B3" w:rsidP="004B36B3">
            <w:pPr>
              <w:pStyle w:val="Heading2"/>
              <w:rPr>
                <w:lang w:val="en-ZA"/>
              </w:rPr>
            </w:pPr>
            <w:r w:rsidRPr="004B36B3">
              <w:rPr>
                <w:lang w:val="en-ZA"/>
              </w:rPr>
              <w:t>Implementation</w:t>
            </w:r>
          </w:p>
        </w:tc>
      </w:tr>
      <w:tr w:rsidR="004B36B3" w:rsidRPr="004B36B3" w14:paraId="57CA90D7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BD6DEF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Prompt Length</w:t>
            </w:r>
          </w:p>
        </w:tc>
        <w:tc>
          <w:tcPr>
            <w:tcW w:w="0" w:type="auto"/>
            <w:vAlign w:val="center"/>
            <w:hideMark/>
          </w:tcPr>
          <w:p w14:paraId="5E2F4DDA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Master Prompt ≤ 1 page (~750 tokens); Session Prompt ≤ 2 pages (~1500 tokens max)</w:t>
            </w:r>
          </w:p>
        </w:tc>
      </w:tr>
      <w:tr w:rsidR="004B36B3" w:rsidRPr="004B36B3" w14:paraId="48D65CAC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3707C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Avoid Redundancy</w:t>
            </w:r>
          </w:p>
        </w:tc>
        <w:tc>
          <w:tcPr>
            <w:tcW w:w="0" w:type="auto"/>
            <w:vAlign w:val="center"/>
            <w:hideMark/>
          </w:tcPr>
          <w:p w14:paraId="179EF980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Inject only required memory or insight on new session</w:t>
            </w:r>
          </w:p>
        </w:tc>
      </w:tr>
      <w:tr w:rsidR="004B36B3" w:rsidRPr="004B36B3" w14:paraId="19060DE5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FCA9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Token Efficiency</w:t>
            </w:r>
          </w:p>
        </w:tc>
        <w:tc>
          <w:tcPr>
            <w:tcW w:w="0" w:type="auto"/>
            <w:vAlign w:val="center"/>
            <w:hideMark/>
          </w:tcPr>
          <w:p w14:paraId="47C2D8DA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Use summarized milestones and tutoring stage status, not full message logs</w:t>
            </w:r>
          </w:p>
        </w:tc>
      </w:tr>
      <w:tr w:rsidR="004B36B3" w:rsidRPr="004B36B3" w14:paraId="6177B266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FD6D9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Chunking Logic</w:t>
            </w:r>
          </w:p>
        </w:tc>
        <w:tc>
          <w:tcPr>
            <w:tcW w:w="0" w:type="auto"/>
            <w:vAlign w:val="center"/>
            <w:hideMark/>
          </w:tcPr>
          <w:p w14:paraId="49F1EF57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If needed, send last 2–5 messages OR condensed “progress snapshot” instead of entire history</w:t>
            </w:r>
          </w:p>
        </w:tc>
      </w:tr>
      <w:tr w:rsidR="004B36B3" w:rsidRPr="004B36B3" w14:paraId="49E9F0E1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3CC12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On-Demand Reports</w:t>
            </w:r>
          </w:p>
        </w:tc>
        <w:tc>
          <w:tcPr>
            <w:tcW w:w="0" w:type="auto"/>
            <w:vAlign w:val="center"/>
            <w:hideMark/>
          </w:tcPr>
          <w:p w14:paraId="54B8A049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Users can request “Show my progress,” “Give me my report” anytime; GPT uses shared table logic</w:t>
            </w:r>
          </w:p>
        </w:tc>
      </w:tr>
    </w:tbl>
    <w:p w14:paraId="04DD8040" w14:textId="77777777" w:rsidR="00CA79FE" w:rsidRDefault="00000000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What Should Be Built First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3"/>
        <w:gridCol w:w="6094"/>
      </w:tblGrid>
      <w:tr w:rsidR="004B36B3" w:rsidRPr="004B36B3" w14:paraId="514A8FA0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97CC2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t>✅</w:t>
            </w:r>
            <w:r w:rsidRPr="004B36B3">
              <w:rPr>
                <w:b w:val="0"/>
                <w:bCs w:val="0"/>
                <w:lang w:val="en-ZA"/>
              </w:rPr>
              <w:t xml:space="preserve"> Prompt Compiler</w:t>
            </w:r>
          </w:p>
        </w:tc>
        <w:tc>
          <w:tcPr>
            <w:tcW w:w="0" w:type="auto"/>
            <w:vAlign w:val="center"/>
            <w:hideMark/>
          </w:tcPr>
          <w:p w14:paraId="35B3E450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 xml:space="preserve">Generates the full prompt for any session given a </w:t>
            </w:r>
            <w:proofErr w:type="spellStart"/>
            <w:r w:rsidRPr="004B36B3">
              <w:rPr>
                <w:b w:val="0"/>
                <w:bCs w:val="0"/>
                <w:lang w:val="en-ZA"/>
              </w:rPr>
              <w:t>goal_id</w:t>
            </w:r>
            <w:proofErr w:type="spellEnd"/>
          </w:p>
        </w:tc>
      </w:tr>
    </w:tbl>
    <w:p w14:paraId="3474E0AA" w14:textId="77777777" w:rsidR="004B36B3" w:rsidRPr="004B36B3" w:rsidRDefault="004B36B3" w:rsidP="004B36B3">
      <w:pPr>
        <w:pStyle w:val="Heading2"/>
        <w:rPr>
          <w:b w:val="0"/>
          <w:bCs w:val="0"/>
          <w:vanish/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6195"/>
      </w:tblGrid>
      <w:tr w:rsidR="004B36B3" w:rsidRPr="004B36B3" w14:paraId="14BA8BFB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B70C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t>✅</w:t>
            </w:r>
            <w:r w:rsidRPr="004B36B3">
              <w:rPr>
                <w:b w:val="0"/>
                <w:bCs w:val="0"/>
                <w:lang w:val="en-ZA"/>
              </w:rPr>
              <w:t xml:space="preserve"> Session Start Handler</w:t>
            </w:r>
          </w:p>
        </w:tc>
        <w:tc>
          <w:tcPr>
            <w:tcW w:w="0" w:type="auto"/>
            <w:vAlign w:val="center"/>
            <w:hideMark/>
          </w:tcPr>
          <w:p w14:paraId="420A004E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Accepts goal ID, returns session prompt, configures model backend</w:t>
            </w:r>
          </w:p>
        </w:tc>
      </w:tr>
    </w:tbl>
    <w:p w14:paraId="5398C5EB" w14:textId="77777777" w:rsidR="004B36B3" w:rsidRPr="004B36B3" w:rsidRDefault="004B36B3" w:rsidP="004B36B3">
      <w:pPr>
        <w:pStyle w:val="Heading2"/>
        <w:rPr>
          <w:b w:val="0"/>
          <w:bCs w:val="0"/>
          <w:vanish/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5584"/>
      </w:tblGrid>
      <w:tr w:rsidR="004B36B3" w:rsidRPr="004B36B3" w14:paraId="41EF978B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A8E1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t>✅</w:t>
            </w:r>
            <w:r w:rsidRPr="004B36B3">
              <w:rPr>
                <w:b w:val="0"/>
                <w:bCs w:val="0"/>
                <w:lang w:val="en-ZA"/>
              </w:rPr>
              <w:t xml:space="preserve"> Goal Plan Tracker</w:t>
            </w:r>
          </w:p>
        </w:tc>
        <w:tc>
          <w:tcPr>
            <w:tcW w:w="0" w:type="auto"/>
            <w:vAlign w:val="center"/>
            <w:hideMark/>
          </w:tcPr>
          <w:p w14:paraId="067497C8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Stores milestones, parsed scope from uploaded files</w:t>
            </w:r>
          </w:p>
        </w:tc>
      </w:tr>
    </w:tbl>
    <w:p w14:paraId="1F9578B4" w14:textId="77777777" w:rsidR="004B36B3" w:rsidRPr="004B36B3" w:rsidRDefault="004B36B3" w:rsidP="004B36B3">
      <w:pPr>
        <w:pStyle w:val="Heading2"/>
        <w:rPr>
          <w:b w:val="0"/>
          <w:bCs w:val="0"/>
          <w:vanish/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5005"/>
      </w:tblGrid>
      <w:tr w:rsidR="004B36B3" w:rsidRPr="004B36B3" w14:paraId="25188D45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56A0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t>✅</w:t>
            </w:r>
            <w:r w:rsidRPr="004B36B3">
              <w:rPr>
                <w:b w:val="0"/>
                <w:bCs w:val="0"/>
                <w:lang w:val="en-ZA"/>
              </w:rPr>
              <w:t xml:space="preserve"> Tutoring Cycle Tracker</w:t>
            </w:r>
          </w:p>
        </w:tc>
        <w:tc>
          <w:tcPr>
            <w:tcW w:w="0" w:type="auto"/>
            <w:vAlign w:val="center"/>
            <w:hideMark/>
          </w:tcPr>
          <w:p w14:paraId="0CBC0BAC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Tracks which instructional stages are complete</w:t>
            </w:r>
          </w:p>
        </w:tc>
      </w:tr>
    </w:tbl>
    <w:p w14:paraId="39F043FE" w14:textId="77777777" w:rsidR="004B36B3" w:rsidRPr="004B36B3" w:rsidRDefault="004B36B3" w:rsidP="004B36B3">
      <w:pPr>
        <w:pStyle w:val="Heading2"/>
        <w:rPr>
          <w:b w:val="0"/>
          <w:bCs w:val="0"/>
          <w:vanish/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1"/>
        <w:gridCol w:w="5429"/>
      </w:tblGrid>
      <w:tr w:rsidR="004B36B3" w:rsidRPr="004B36B3" w14:paraId="6FFE0687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D3C64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t>✅</w:t>
            </w:r>
            <w:r w:rsidRPr="004B36B3">
              <w:rPr>
                <w:b w:val="0"/>
                <w:bCs w:val="0"/>
                <w:lang w:val="en-ZA"/>
              </w:rPr>
              <w:t xml:space="preserve"> Progress Summary Engine</w:t>
            </w:r>
          </w:p>
        </w:tc>
        <w:tc>
          <w:tcPr>
            <w:tcW w:w="0" w:type="auto"/>
            <w:vAlign w:val="center"/>
            <w:hideMark/>
          </w:tcPr>
          <w:p w14:paraId="66B2AF5A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Summarizes progress based on quiz/test/reflection</w:t>
            </w:r>
          </w:p>
        </w:tc>
      </w:tr>
    </w:tbl>
    <w:p w14:paraId="7F4D6C64" w14:textId="77777777" w:rsidR="004B36B3" w:rsidRPr="004B36B3" w:rsidRDefault="004B36B3" w:rsidP="004B36B3">
      <w:pPr>
        <w:pStyle w:val="Heading2"/>
        <w:rPr>
          <w:b w:val="0"/>
          <w:bCs w:val="0"/>
          <w:vanish/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5755"/>
      </w:tblGrid>
      <w:tr w:rsidR="004B36B3" w:rsidRPr="004B36B3" w14:paraId="78A4F41B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42233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t>✅</w:t>
            </w:r>
            <w:r w:rsidRPr="004B36B3">
              <w:rPr>
                <w:b w:val="0"/>
                <w:bCs w:val="0"/>
                <w:lang w:val="en-ZA"/>
              </w:rPr>
              <w:t xml:space="preserve"> Content Parser &amp; Plan Builder</w:t>
            </w:r>
          </w:p>
        </w:tc>
        <w:tc>
          <w:tcPr>
            <w:tcW w:w="0" w:type="auto"/>
            <w:vAlign w:val="center"/>
            <w:hideMark/>
          </w:tcPr>
          <w:p w14:paraId="48E0F1B1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Generates structured scope/milestones from uploaded PDFs or text</w:t>
            </w:r>
          </w:p>
        </w:tc>
      </w:tr>
    </w:tbl>
    <w:p w14:paraId="6B35A3B8" w14:textId="77777777" w:rsidR="004B36B3" w:rsidRPr="004B36B3" w:rsidRDefault="004B36B3" w:rsidP="004B36B3">
      <w:pPr>
        <w:pStyle w:val="Heading2"/>
        <w:rPr>
          <w:b w:val="0"/>
          <w:bCs w:val="0"/>
          <w:vanish/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5"/>
        <w:gridCol w:w="6395"/>
      </w:tblGrid>
      <w:tr w:rsidR="004B36B3" w:rsidRPr="004B36B3" w14:paraId="679AEC2A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6CA0D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t>🧪</w:t>
            </w:r>
            <w:r w:rsidRPr="004B36B3">
              <w:rPr>
                <w:b w:val="0"/>
                <w:bCs w:val="0"/>
                <w:lang w:val="en-ZA"/>
              </w:rPr>
              <w:t xml:space="preserve"> Chat Summarizer</w:t>
            </w:r>
          </w:p>
        </w:tc>
        <w:tc>
          <w:tcPr>
            <w:tcW w:w="0" w:type="auto"/>
            <w:vAlign w:val="center"/>
            <w:hideMark/>
          </w:tcPr>
          <w:p w14:paraId="6212001B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Optional MVP component — async background summarization</w:t>
            </w:r>
          </w:p>
        </w:tc>
      </w:tr>
    </w:tbl>
    <w:p w14:paraId="3D62F7BA" w14:textId="77777777" w:rsidR="004B36B3" w:rsidRPr="004B36B3" w:rsidRDefault="004B36B3" w:rsidP="004B36B3">
      <w:pPr>
        <w:pStyle w:val="Heading2"/>
        <w:rPr>
          <w:b w:val="0"/>
          <w:bCs w:val="0"/>
          <w:vanish/>
          <w:lang w:val="en-Z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6945"/>
      </w:tblGrid>
      <w:tr w:rsidR="004B36B3" w:rsidRPr="004B36B3" w14:paraId="6098C652" w14:textId="77777777" w:rsidTr="004B36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666B3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rFonts w:ascii="Segoe UI Emoji" w:hAnsi="Segoe UI Emoji" w:cs="Segoe UI Emoji"/>
                <w:b w:val="0"/>
                <w:bCs w:val="0"/>
                <w:lang w:val="en-ZA"/>
              </w:rPr>
              <w:lastRenderedPageBreak/>
              <w:t>🚀</w:t>
            </w:r>
            <w:r w:rsidRPr="004B36B3">
              <w:rPr>
                <w:b w:val="0"/>
                <w:bCs w:val="0"/>
                <w:lang w:val="en-ZA"/>
              </w:rPr>
              <w:t xml:space="preserve"> </w:t>
            </w:r>
            <w:proofErr w:type="spellStart"/>
            <w:r w:rsidRPr="004B36B3">
              <w:rPr>
                <w:b w:val="0"/>
                <w:bCs w:val="0"/>
                <w:lang w:val="en-ZA"/>
              </w:rPr>
              <w:t>TutorChat</w:t>
            </w:r>
            <w:proofErr w:type="spellEnd"/>
            <w:r w:rsidRPr="004B36B3">
              <w:rPr>
                <w:b w:val="0"/>
                <w:bCs w:val="0"/>
                <w:lang w:val="en-ZA"/>
              </w:rPr>
              <w:t xml:space="preserve"> UI</w:t>
            </w:r>
          </w:p>
        </w:tc>
        <w:tc>
          <w:tcPr>
            <w:tcW w:w="0" w:type="auto"/>
            <w:vAlign w:val="center"/>
            <w:hideMark/>
          </w:tcPr>
          <w:p w14:paraId="0E5EA97D" w14:textId="77777777" w:rsidR="004B36B3" w:rsidRPr="004B36B3" w:rsidRDefault="004B36B3" w:rsidP="004B36B3">
            <w:pPr>
              <w:pStyle w:val="Heading2"/>
              <w:rPr>
                <w:b w:val="0"/>
                <w:bCs w:val="0"/>
                <w:lang w:val="en-ZA"/>
              </w:rPr>
            </w:pPr>
            <w:r w:rsidRPr="004B36B3">
              <w:rPr>
                <w:b w:val="0"/>
                <w:bCs w:val="0"/>
                <w:lang w:val="en-ZA"/>
              </w:rPr>
              <w:t>UI component that interacts with backend and manages session memory buffer</w:t>
            </w:r>
          </w:p>
        </w:tc>
      </w:tr>
    </w:tbl>
    <w:p w14:paraId="578017C6" w14:textId="77777777" w:rsidR="00CA79FE" w:rsidRDefault="00000000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Design Philosophy &amp; Summary</w:t>
      </w:r>
    </w:p>
    <w:p w14:paraId="1DF00CE6" w14:textId="77777777" w:rsidR="004B36B3" w:rsidRPr="004B36B3" w:rsidRDefault="004B36B3" w:rsidP="004B36B3">
      <w:pPr>
        <w:rPr>
          <w:lang w:val="en-ZA"/>
        </w:rPr>
      </w:pPr>
      <w:proofErr w:type="gramStart"/>
      <w:r w:rsidRPr="004B36B3">
        <w:rPr>
          <w:lang w:val="en-ZA"/>
        </w:rPr>
        <w:t>  Tutor</w:t>
      </w:r>
      <w:proofErr w:type="gramEnd"/>
      <w:r w:rsidRPr="004B36B3">
        <w:rPr>
          <w:lang w:val="en-ZA"/>
        </w:rPr>
        <w:t xml:space="preserve"> is </w:t>
      </w:r>
      <w:r w:rsidRPr="004B36B3">
        <w:rPr>
          <w:b/>
          <w:bCs/>
          <w:lang w:val="en-ZA"/>
        </w:rPr>
        <w:t>instructional authority</w:t>
      </w:r>
      <w:r w:rsidRPr="004B36B3">
        <w:rPr>
          <w:lang w:val="en-ZA"/>
        </w:rPr>
        <w:t xml:space="preserve">, initialized with pedagogical rules and </w:t>
      </w:r>
      <w:proofErr w:type="spellStart"/>
      <w:r w:rsidRPr="004B36B3">
        <w:rPr>
          <w:lang w:val="en-ZA"/>
        </w:rPr>
        <w:t>behavior</w:t>
      </w:r>
      <w:proofErr w:type="spellEnd"/>
      <w:r w:rsidRPr="004B36B3">
        <w:rPr>
          <w:lang w:val="en-ZA"/>
        </w:rPr>
        <w:t xml:space="preserve"> templates.</w:t>
      </w:r>
    </w:p>
    <w:p w14:paraId="1D2B8A41" w14:textId="77777777" w:rsidR="004B36B3" w:rsidRPr="004B36B3" w:rsidRDefault="004B36B3" w:rsidP="004B36B3">
      <w:pPr>
        <w:rPr>
          <w:lang w:val="en-ZA"/>
        </w:rPr>
      </w:pPr>
      <w:proofErr w:type="gramStart"/>
      <w:r w:rsidRPr="004B36B3">
        <w:rPr>
          <w:lang w:val="en-ZA"/>
        </w:rPr>
        <w:t>  Session</w:t>
      </w:r>
      <w:proofErr w:type="gramEnd"/>
      <w:r w:rsidRPr="004B36B3">
        <w:rPr>
          <w:lang w:val="en-ZA"/>
        </w:rPr>
        <w:t xml:space="preserve"> prompts are lightweight, smartly constructed, and </w:t>
      </w:r>
      <w:r w:rsidRPr="004B36B3">
        <w:rPr>
          <w:b/>
          <w:bCs/>
          <w:lang w:val="en-ZA"/>
        </w:rPr>
        <w:t>model-aware</w:t>
      </w:r>
      <w:r w:rsidRPr="004B36B3">
        <w:rPr>
          <w:lang w:val="en-ZA"/>
        </w:rPr>
        <w:t>.</w:t>
      </w:r>
    </w:p>
    <w:p w14:paraId="2A63AA05" w14:textId="77777777" w:rsidR="004B36B3" w:rsidRPr="004B36B3" w:rsidRDefault="004B36B3" w:rsidP="004B36B3">
      <w:pPr>
        <w:rPr>
          <w:lang w:val="en-ZA"/>
        </w:rPr>
      </w:pPr>
      <w:proofErr w:type="gramStart"/>
      <w:r w:rsidRPr="004B36B3">
        <w:rPr>
          <w:lang w:val="en-ZA"/>
        </w:rPr>
        <w:t>  Progress</w:t>
      </w:r>
      <w:proofErr w:type="gramEnd"/>
      <w:r w:rsidRPr="004B36B3">
        <w:rPr>
          <w:lang w:val="en-ZA"/>
        </w:rPr>
        <w:t xml:space="preserve"> tracking is layered: </w:t>
      </w:r>
      <w:r w:rsidRPr="004B36B3">
        <w:rPr>
          <w:i/>
          <w:iCs/>
          <w:lang w:val="en-ZA"/>
        </w:rPr>
        <w:t>plan</w:t>
      </w:r>
      <w:r w:rsidRPr="004B36B3">
        <w:rPr>
          <w:lang w:val="en-ZA"/>
        </w:rPr>
        <w:t xml:space="preserve">, </w:t>
      </w:r>
      <w:r w:rsidRPr="004B36B3">
        <w:rPr>
          <w:i/>
          <w:iCs/>
          <w:lang w:val="en-ZA"/>
        </w:rPr>
        <w:t>cycle</w:t>
      </w:r>
      <w:r w:rsidRPr="004B36B3">
        <w:rPr>
          <w:lang w:val="en-ZA"/>
        </w:rPr>
        <w:t xml:space="preserve">, </w:t>
      </w:r>
      <w:r w:rsidRPr="004B36B3">
        <w:rPr>
          <w:i/>
          <w:iCs/>
          <w:lang w:val="en-ZA"/>
        </w:rPr>
        <w:t>performance</w:t>
      </w:r>
      <w:r w:rsidRPr="004B36B3">
        <w:rPr>
          <w:lang w:val="en-ZA"/>
        </w:rPr>
        <w:t xml:space="preserve">, </w:t>
      </w:r>
      <w:r w:rsidRPr="004B36B3">
        <w:rPr>
          <w:i/>
          <w:iCs/>
          <w:lang w:val="en-ZA"/>
        </w:rPr>
        <w:t>understanding</w:t>
      </w:r>
      <w:r w:rsidRPr="004B36B3">
        <w:rPr>
          <w:lang w:val="en-ZA"/>
        </w:rPr>
        <w:t>.</w:t>
      </w:r>
    </w:p>
    <w:p w14:paraId="4C7E4374" w14:textId="77777777" w:rsidR="004B36B3" w:rsidRPr="004B36B3" w:rsidRDefault="004B36B3" w:rsidP="004B36B3">
      <w:pPr>
        <w:rPr>
          <w:lang w:val="en-ZA"/>
        </w:rPr>
      </w:pPr>
      <w:proofErr w:type="gramStart"/>
      <w:r w:rsidRPr="004B36B3">
        <w:rPr>
          <w:lang w:val="en-ZA"/>
        </w:rPr>
        <w:t>  User</w:t>
      </w:r>
      <w:proofErr w:type="gramEnd"/>
      <w:r w:rsidRPr="004B36B3">
        <w:rPr>
          <w:lang w:val="en-ZA"/>
        </w:rPr>
        <w:t xml:space="preserve"> data is not lost between sessions but </w:t>
      </w:r>
      <w:r w:rsidRPr="004B36B3">
        <w:rPr>
          <w:b/>
          <w:bCs/>
          <w:lang w:val="en-ZA"/>
        </w:rPr>
        <w:t>condensed intelligently</w:t>
      </w:r>
      <w:r w:rsidRPr="004B36B3">
        <w:rPr>
          <w:lang w:val="en-ZA"/>
        </w:rPr>
        <w:t>.</w:t>
      </w:r>
    </w:p>
    <w:p w14:paraId="22EE977A" w14:textId="77777777" w:rsidR="004B36B3" w:rsidRPr="004B36B3" w:rsidRDefault="004B36B3" w:rsidP="004B36B3">
      <w:pPr>
        <w:rPr>
          <w:lang w:val="en-ZA"/>
        </w:rPr>
      </w:pPr>
      <w:proofErr w:type="gramStart"/>
      <w:r w:rsidRPr="004B36B3">
        <w:rPr>
          <w:lang w:val="en-ZA"/>
        </w:rPr>
        <w:t>  Architecture</w:t>
      </w:r>
      <w:proofErr w:type="gramEnd"/>
      <w:r w:rsidRPr="004B36B3">
        <w:rPr>
          <w:lang w:val="en-ZA"/>
        </w:rPr>
        <w:t xml:space="preserve"> must remain </w:t>
      </w:r>
      <w:r w:rsidRPr="004B36B3">
        <w:rPr>
          <w:b/>
          <w:bCs/>
          <w:lang w:val="en-ZA"/>
        </w:rPr>
        <w:t>model-agnostic and modular</w:t>
      </w:r>
      <w:r w:rsidRPr="004B36B3">
        <w:rPr>
          <w:lang w:val="en-ZA"/>
        </w:rPr>
        <w:t>.</w:t>
      </w:r>
    </w:p>
    <w:p w14:paraId="39A6F344" w14:textId="30B8004B" w:rsidR="00CA79FE" w:rsidRDefault="00CA79FE" w:rsidP="004B36B3"/>
    <w:sectPr w:rsidR="00CA79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34D69D9"/>
    <w:multiLevelType w:val="multilevel"/>
    <w:tmpl w:val="EEF2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060E5"/>
    <w:multiLevelType w:val="multilevel"/>
    <w:tmpl w:val="150E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204359">
    <w:abstractNumId w:val="8"/>
  </w:num>
  <w:num w:numId="2" w16cid:durableId="1740244451">
    <w:abstractNumId w:val="6"/>
  </w:num>
  <w:num w:numId="3" w16cid:durableId="465702031">
    <w:abstractNumId w:val="5"/>
  </w:num>
  <w:num w:numId="4" w16cid:durableId="322198316">
    <w:abstractNumId w:val="4"/>
  </w:num>
  <w:num w:numId="5" w16cid:durableId="313879645">
    <w:abstractNumId w:val="7"/>
  </w:num>
  <w:num w:numId="6" w16cid:durableId="76831536">
    <w:abstractNumId w:val="3"/>
  </w:num>
  <w:num w:numId="7" w16cid:durableId="1638990772">
    <w:abstractNumId w:val="2"/>
  </w:num>
  <w:num w:numId="8" w16cid:durableId="1306546711">
    <w:abstractNumId w:val="1"/>
  </w:num>
  <w:num w:numId="9" w16cid:durableId="2054302243">
    <w:abstractNumId w:val="0"/>
  </w:num>
  <w:num w:numId="10" w16cid:durableId="809328014">
    <w:abstractNumId w:val="9"/>
  </w:num>
  <w:num w:numId="11" w16cid:durableId="20887949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08D"/>
    <w:rsid w:val="00032E24"/>
    <w:rsid w:val="00034616"/>
    <w:rsid w:val="0006063C"/>
    <w:rsid w:val="000E2652"/>
    <w:rsid w:val="0015074B"/>
    <w:rsid w:val="0029639D"/>
    <w:rsid w:val="00326F90"/>
    <w:rsid w:val="004B36B3"/>
    <w:rsid w:val="00692DB8"/>
    <w:rsid w:val="007F5F1A"/>
    <w:rsid w:val="00800DBF"/>
    <w:rsid w:val="00A6651E"/>
    <w:rsid w:val="00AA1D8D"/>
    <w:rsid w:val="00B47730"/>
    <w:rsid w:val="00CA79FE"/>
    <w:rsid w:val="00CB0664"/>
    <w:rsid w:val="00F92C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487790C"/>
  <w14:defaultImageDpi w14:val="300"/>
  <w15:docId w15:val="{041011C7-3A7A-427C-BEE5-6DCBE6D3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Lombard Steyn</cp:lastModifiedBy>
  <cp:revision>5</cp:revision>
  <dcterms:created xsi:type="dcterms:W3CDTF">2025-05-30T08:03:00Z</dcterms:created>
  <dcterms:modified xsi:type="dcterms:W3CDTF">2025-05-30T09:10:00Z</dcterms:modified>
  <cp:category/>
</cp:coreProperties>
</file>