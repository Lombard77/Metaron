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931AAA" w14:textId="77777777" w:rsidR="009C26A9" w:rsidRDefault="00000000">
      <w:pPr>
        <w:pStyle w:val="Title"/>
      </w:pPr>
      <w:r>
        <w:t>📚 Metatron Tutor Backend System: Engine-Oriented Design Blueprint</w:t>
      </w:r>
    </w:p>
    <w:p w14:paraId="0F72E4B2" w14:textId="77777777" w:rsidR="009C26A9" w:rsidRDefault="00000000">
      <w:pPr>
        <w:pStyle w:val="Heading1"/>
      </w:pPr>
      <w:r>
        <w:t>✅ Overview</w:t>
      </w:r>
    </w:p>
    <w:p w14:paraId="45BC3ABC" w14:textId="77777777" w:rsidR="009C26A9" w:rsidRDefault="00000000">
      <w:r>
        <w:t>This document captures the final, detailed system blueprint for the Metatron Tutor Brain Backend. It incorporates architecture, module interactions, lifecycle flows, and database logic based on extended discussions, diagrams, and prompting strategies.</w:t>
      </w:r>
    </w:p>
    <w:p w14:paraId="61260F5E" w14:textId="77777777" w:rsidR="009C26A9" w:rsidRDefault="00000000">
      <w:pPr>
        <w:pStyle w:val="Heading1"/>
      </w:pPr>
      <w:r>
        <w:t>🧠 Core Backend Engine Breakdown</w:t>
      </w:r>
    </w:p>
    <w:tbl>
      <w:tblPr>
        <w:tblW w:w="0" w:type="auto"/>
        <w:tblLook w:val="04A0" w:firstRow="1" w:lastRow="0" w:firstColumn="1" w:lastColumn="0" w:noHBand="0" w:noVBand="1"/>
      </w:tblPr>
      <w:tblGrid>
        <w:gridCol w:w="1225"/>
        <w:gridCol w:w="1306"/>
        <w:gridCol w:w="2957"/>
        <w:gridCol w:w="1896"/>
        <w:gridCol w:w="1256"/>
      </w:tblGrid>
      <w:tr w:rsidR="009C26A9" w14:paraId="49DB0197" w14:textId="77777777">
        <w:tc>
          <w:tcPr>
            <w:tcW w:w="1728" w:type="dxa"/>
          </w:tcPr>
          <w:p w14:paraId="0C287785" w14:textId="77777777" w:rsidR="009C26A9" w:rsidRDefault="00000000">
            <w:r>
              <w:t>🔧 Component</w:t>
            </w:r>
          </w:p>
        </w:tc>
        <w:tc>
          <w:tcPr>
            <w:tcW w:w="1728" w:type="dxa"/>
          </w:tcPr>
          <w:p w14:paraId="077DF227" w14:textId="77777777" w:rsidR="009C26A9" w:rsidRDefault="00000000">
            <w:r>
              <w:t>🧠 Function</w:t>
            </w:r>
          </w:p>
        </w:tc>
        <w:tc>
          <w:tcPr>
            <w:tcW w:w="1728" w:type="dxa"/>
          </w:tcPr>
          <w:p w14:paraId="05BF6490" w14:textId="77777777" w:rsidR="009C26A9" w:rsidRDefault="00000000">
            <w:r>
              <w:t>🔌 API Role</w:t>
            </w:r>
          </w:p>
        </w:tc>
        <w:tc>
          <w:tcPr>
            <w:tcW w:w="1728" w:type="dxa"/>
          </w:tcPr>
          <w:p w14:paraId="1A81AA1A" w14:textId="77777777" w:rsidR="009C26A9" w:rsidRDefault="00000000">
            <w:r>
              <w:t>🗃️ Database Tables</w:t>
            </w:r>
          </w:p>
        </w:tc>
        <w:tc>
          <w:tcPr>
            <w:tcW w:w="1728" w:type="dxa"/>
          </w:tcPr>
          <w:p w14:paraId="7B676D5A" w14:textId="77777777" w:rsidR="009C26A9" w:rsidRDefault="00000000">
            <w:r>
              <w:t>💬 Used During</w:t>
            </w:r>
          </w:p>
        </w:tc>
      </w:tr>
      <w:tr w:rsidR="009C26A9" w14:paraId="48224241" w14:textId="77777777">
        <w:tc>
          <w:tcPr>
            <w:tcW w:w="1728" w:type="dxa"/>
          </w:tcPr>
          <w:p w14:paraId="71D8ED45" w14:textId="77777777" w:rsidR="009C26A9" w:rsidRDefault="00000000">
            <w:r>
              <w:t>Tutor Brain Backend Engine</w:t>
            </w:r>
          </w:p>
        </w:tc>
        <w:tc>
          <w:tcPr>
            <w:tcW w:w="1728" w:type="dxa"/>
          </w:tcPr>
          <w:p w14:paraId="2A137417" w14:textId="77777777" w:rsidR="009C26A9" w:rsidRDefault="00000000">
            <w:r>
              <w:t>Orchestrates tutor sessions, coordinates all engines, routes logic</w:t>
            </w:r>
          </w:p>
        </w:tc>
        <w:tc>
          <w:tcPr>
            <w:tcW w:w="1728" w:type="dxa"/>
          </w:tcPr>
          <w:p w14:paraId="4759724B" w14:textId="77777777" w:rsidR="009C26A9" w:rsidRDefault="00000000">
            <w:r>
              <w:t>None (internal orchestration layer)</w:t>
            </w:r>
          </w:p>
        </w:tc>
        <w:tc>
          <w:tcPr>
            <w:tcW w:w="1728" w:type="dxa"/>
          </w:tcPr>
          <w:p w14:paraId="4D827C37" w14:textId="77777777" w:rsidR="009C26A9" w:rsidRDefault="00000000">
            <w:r>
              <w:t>None</w:t>
            </w:r>
          </w:p>
        </w:tc>
        <w:tc>
          <w:tcPr>
            <w:tcW w:w="1728" w:type="dxa"/>
          </w:tcPr>
          <w:p w14:paraId="21E42313" w14:textId="77777777" w:rsidR="009C26A9" w:rsidRDefault="00000000">
            <w:r>
              <w:t>Global - every step</w:t>
            </w:r>
          </w:p>
        </w:tc>
      </w:tr>
      <w:tr w:rsidR="009C26A9" w14:paraId="135E944C" w14:textId="77777777">
        <w:tc>
          <w:tcPr>
            <w:tcW w:w="1728" w:type="dxa"/>
          </w:tcPr>
          <w:p w14:paraId="655493D9" w14:textId="77777777" w:rsidR="009C26A9" w:rsidRDefault="00000000">
            <w:r>
              <w:t>Prompt Compiler</w:t>
            </w:r>
          </w:p>
        </w:tc>
        <w:tc>
          <w:tcPr>
            <w:tcW w:w="1728" w:type="dxa"/>
          </w:tcPr>
          <w:p w14:paraId="78B8DCAC" w14:textId="77777777" w:rsidR="009C26A9" w:rsidRDefault="00000000">
            <w:r>
              <w:t>Builds prompt from master, goal, trackers, insights</w:t>
            </w:r>
          </w:p>
        </w:tc>
        <w:tc>
          <w:tcPr>
            <w:tcW w:w="1728" w:type="dxa"/>
          </w:tcPr>
          <w:p w14:paraId="66F6A173" w14:textId="77777777" w:rsidR="009C26A9" w:rsidRDefault="00000000">
            <w:r>
              <w:t>/prompt/compiled/{session_id}</w:t>
            </w:r>
          </w:p>
        </w:tc>
        <w:tc>
          <w:tcPr>
            <w:tcW w:w="1728" w:type="dxa"/>
          </w:tcPr>
          <w:p w14:paraId="1E9CB96E" w14:textId="77777777" w:rsidR="009C26A9" w:rsidRDefault="00000000">
            <w:r>
              <w:t>None (reads only)</w:t>
            </w:r>
          </w:p>
        </w:tc>
        <w:tc>
          <w:tcPr>
            <w:tcW w:w="1728" w:type="dxa"/>
          </w:tcPr>
          <w:p w14:paraId="7D828613" w14:textId="77777777" w:rsidR="009C26A9" w:rsidRDefault="00000000">
            <w:r>
              <w:t>Session Start</w:t>
            </w:r>
          </w:p>
        </w:tc>
      </w:tr>
      <w:tr w:rsidR="009C26A9" w14:paraId="67CBF1DD" w14:textId="77777777">
        <w:tc>
          <w:tcPr>
            <w:tcW w:w="1728" w:type="dxa"/>
          </w:tcPr>
          <w:p w14:paraId="2E6BD1CC" w14:textId="77777777" w:rsidR="009C26A9" w:rsidRDefault="00000000">
            <w:r>
              <w:t>Session Starter Engine</w:t>
            </w:r>
          </w:p>
        </w:tc>
        <w:tc>
          <w:tcPr>
            <w:tcW w:w="1728" w:type="dxa"/>
          </w:tcPr>
          <w:p w14:paraId="795C3CB2" w14:textId="77777777" w:rsidR="009C26A9" w:rsidRDefault="00000000">
            <w:r>
              <w:t>Triggers tutoring session</w:t>
            </w:r>
          </w:p>
        </w:tc>
        <w:tc>
          <w:tcPr>
            <w:tcW w:w="1728" w:type="dxa"/>
          </w:tcPr>
          <w:p w14:paraId="629184B4" w14:textId="77777777" w:rsidR="009C26A9" w:rsidRDefault="00000000">
            <w:r>
              <w:t>/session/start</w:t>
            </w:r>
          </w:p>
        </w:tc>
        <w:tc>
          <w:tcPr>
            <w:tcW w:w="1728" w:type="dxa"/>
          </w:tcPr>
          <w:p w14:paraId="039CD9F7" w14:textId="77777777" w:rsidR="009C26A9" w:rsidRDefault="00000000">
            <w:r>
              <w:t>sessions, users, goals</w:t>
            </w:r>
          </w:p>
        </w:tc>
        <w:tc>
          <w:tcPr>
            <w:tcW w:w="1728" w:type="dxa"/>
          </w:tcPr>
          <w:p w14:paraId="336293C6" w14:textId="77777777" w:rsidR="009C26A9" w:rsidRDefault="00000000">
            <w:r>
              <w:t>Session Start</w:t>
            </w:r>
          </w:p>
        </w:tc>
      </w:tr>
      <w:tr w:rsidR="009C26A9" w14:paraId="2EFC21DC" w14:textId="77777777">
        <w:tc>
          <w:tcPr>
            <w:tcW w:w="1728" w:type="dxa"/>
          </w:tcPr>
          <w:p w14:paraId="160A8A72" w14:textId="77777777" w:rsidR="009C26A9" w:rsidRDefault="00000000">
            <w:r>
              <w:t>Goal Plan Tracker</w:t>
            </w:r>
          </w:p>
        </w:tc>
        <w:tc>
          <w:tcPr>
            <w:tcW w:w="1728" w:type="dxa"/>
          </w:tcPr>
          <w:p w14:paraId="2D6E051E" w14:textId="77777777" w:rsidR="009C26A9" w:rsidRDefault="00000000">
            <w:r>
              <w:t>Stores structured content plan</w:t>
            </w:r>
          </w:p>
        </w:tc>
        <w:tc>
          <w:tcPr>
            <w:tcW w:w="1728" w:type="dxa"/>
          </w:tcPr>
          <w:p w14:paraId="70C7113C" w14:textId="77777777" w:rsidR="009C26A9" w:rsidRDefault="00000000">
            <w:r>
              <w:t>/goal-plan/{goal_id}</w:t>
            </w:r>
          </w:p>
        </w:tc>
        <w:tc>
          <w:tcPr>
            <w:tcW w:w="1728" w:type="dxa"/>
          </w:tcPr>
          <w:p w14:paraId="1FED13A0" w14:textId="77777777" w:rsidR="009C26A9" w:rsidRDefault="00000000">
            <w:r>
              <w:t>goal_plans, milestones</w:t>
            </w:r>
          </w:p>
        </w:tc>
        <w:tc>
          <w:tcPr>
            <w:tcW w:w="1728" w:type="dxa"/>
          </w:tcPr>
          <w:p w14:paraId="65169918" w14:textId="77777777" w:rsidR="009C26A9" w:rsidRDefault="00000000">
            <w:r>
              <w:t>Prompting, Progress Comparison</w:t>
            </w:r>
          </w:p>
        </w:tc>
      </w:tr>
      <w:tr w:rsidR="009C26A9" w14:paraId="1998D551" w14:textId="77777777">
        <w:tc>
          <w:tcPr>
            <w:tcW w:w="1728" w:type="dxa"/>
          </w:tcPr>
          <w:p w14:paraId="19ABBD3B" w14:textId="77777777" w:rsidR="009C26A9" w:rsidRDefault="00000000">
            <w:r>
              <w:t xml:space="preserve">Progress Summary </w:t>
            </w:r>
            <w:r>
              <w:lastRenderedPageBreak/>
              <w:t>Engine</w:t>
            </w:r>
          </w:p>
        </w:tc>
        <w:tc>
          <w:tcPr>
            <w:tcW w:w="1728" w:type="dxa"/>
          </w:tcPr>
          <w:p w14:paraId="6C873EC6" w14:textId="77777777" w:rsidR="009C26A9" w:rsidRDefault="00000000">
            <w:r>
              <w:lastRenderedPageBreak/>
              <w:t xml:space="preserve">Analyzes chat to update </w:t>
            </w:r>
            <w:r>
              <w:lastRenderedPageBreak/>
              <w:t>learner progress</w:t>
            </w:r>
          </w:p>
        </w:tc>
        <w:tc>
          <w:tcPr>
            <w:tcW w:w="1728" w:type="dxa"/>
          </w:tcPr>
          <w:p w14:paraId="1B801091" w14:textId="77777777" w:rsidR="009C26A9" w:rsidRDefault="00000000">
            <w:r>
              <w:lastRenderedPageBreak/>
              <w:t>/progress/summarize</w:t>
            </w:r>
          </w:p>
        </w:tc>
        <w:tc>
          <w:tcPr>
            <w:tcW w:w="1728" w:type="dxa"/>
          </w:tcPr>
          <w:p w14:paraId="1B084E0A" w14:textId="77777777" w:rsidR="009C26A9" w:rsidRDefault="00000000">
            <w:r>
              <w:t>chat_logs, progress_snapsho</w:t>
            </w:r>
            <w:r>
              <w:lastRenderedPageBreak/>
              <w:t>ts</w:t>
            </w:r>
          </w:p>
        </w:tc>
        <w:tc>
          <w:tcPr>
            <w:tcW w:w="1728" w:type="dxa"/>
          </w:tcPr>
          <w:p w14:paraId="28A6946D" w14:textId="77777777" w:rsidR="009C26A9" w:rsidRDefault="00000000">
            <w:r>
              <w:lastRenderedPageBreak/>
              <w:t>Mid &amp; End Session</w:t>
            </w:r>
          </w:p>
        </w:tc>
      </w:tr>
      <w:tr w:rsidR="009C26A9" w14:paraId="65E14C33" w14:textId="77777777">
        <w:tc>
          <w:tcPr>
            <w:tcW w:w="1728" w:type="dxa"/>
          </w:tcPr>
          <w:p w14:paraId="173C555A" w14:textId="77777777" w:rsidR="009C26A9" w:rsidRDefault="00000000">
            <w:r>
              <w:t>Tutor Cycle Tracker</w:t>
            </w:r>
          </w:p>
        </w:tc>
        <w:tc>
          <w:tcPr>
            <w:tcW w:w="1728" w:type="dxa"/>
          </w:tcPr>
          <w:p w14:paraId="00A317C5" w14:textId="77777777" w:rsidR="009C26A9" w:rsidRDefault="00000000">
            <w:r>
              <w:t>Tracks progression through life cycle</w:t>
            </w:r>
          </w:p>
        </w:tc>
        <w:tc>
          <w:tcPr>
            <w:tcW w:w="1728" w:type="dxa"/>
          </w:tcPr>
          <w:p w14:paraId="0BD38B47" w14:textId="77777777" w:rsidR="009C26A9" w:rsidRDefault="00000000">
            <w:r>
              <w:t>/tracker/{goal_id}</w:t>
            </w:r>
          </w:p>
        </w:tc>
        <w:tc>
          <w:tcPr>
            <w:tcW w:w="1728" w:type="dxa"/>
          </w:tcPr>
          <w:p w14:paraId="4D92EACD" w14:textId="77777777" w:rsidR="009C26A9" w:rsidRDefault="00000000">
            <w:r>
              <w:t>cycle_stages, cycle_snapshots</w:t>
            </w:r>
          </w:p>
        </w:tc>
        <w:tc>
          <w:tcPr>
            <w:tcW w:w="1728" w:type="dxa"/>
          </w:tcPr>
          <w:p w14:paraId="18468ECF" w14:textId="77777777" w:rsidR="009C26A9" w:rsidRDefault="00000000">
            <w:r>
              <w:t>During Session</w:t>
            </w:r>
          </w:p>
        </w:tc>
      </w:tr>
      <w:tr w:rsidR="009C26A9" w14:paraId="0CF4821F" w14:textId="77777777">
        <w:tc>
          <w:tcPr>
            <w:tcW w:w="1728" w:type="dxa"/>
          </w:tcPr>
          <w:p w14:paraId="0F3538CA" w14:textId="77777777" w:rsidR="009C26A9" w:rsidRDefault="00000000">
            <w:r>
              <w:t>Dynamic Placeholder Engine</w:t>
            </w:r>
          </w:p>
        </w:tc>
        <w:tc>
          <w:tcPr>
            <w:tcW w:w="1728" w:type="dxa"/>
          </w:tcPr>
          <w:p w14:paraId="07D06551" w14:textId="77777777" w:rsidR="009C26A9" w:rsidRDefault="00000000">
            <w:r>
              <w:t>Injects dynamic runtime values into prompts</w:t>
            </w:r>
          </w:p>
        </w:tc>
        <w:tc>
          <w:tcPr>
            <w:tcW w:w="1728" w:type="dxa"/>
          </w:tcPr>
          <w:p w14:paraId="60CB9649" w14:textId="77777777" w:rsidR="009C26A9" w:rsidRDefault="00000000">
            <w:r>
              <w:t>(Internal only)</w:t>
            </w:r>
          </w:p>
        </w:tc>
        <w:tc>
          <w:tcPr>
            <w:tcW w:w="1728" w:type="dxa"/>
          </w:tcPr>
          <w:p w14:paraId="7D5161C1" w14:textId="77777777" w:rsidR="009C26A9" w:rsidRDefault="00000000">
            <w:r>
              <w:t>None</w:t>
            </w:r>
          </w:p>
        </w:tc>
        <w:tc>
          <w:tcPr>
            <w:tcW w:w="1728" w:type="dxa"/>
          </w:tcPr>
          <w:p w14:paraId="36203741" w14:textId="77777777" w:rsidR="009C26A9" w:rsidRDefault="00000000">
            <w:r>
              <w:t>During Prompt Compilation</w:t>
            </w:r>
          </w:p>
        </w:tc>
      </w:tr>
      <w:tr w:rsidR="009C26A9" w14:paraId="5D4ED3C5" w14:textId="77777777">
        <w:tc>
          <w:tcPr>
            <w:tcW w:w="1728" w:type="dxa"/>
          </w:tcPr>
          <w:p w14:paraId="1B309A02" w14:textId="77777777" w:rsidR="009C26A9" w:rsidRDefault="00000000">
            <w:r>
              <w:t>Report Generator</w:t>
            </w:r>
          </w:p>
        </w:tc>
        <w:tc>
          <w:tcPr>
            <w:tcW w:w="1728" w:type="dxa"/>
          </w:tcPr>
          <w:p w14:paraId="329101CA" w14:textId="77777777" w:rsidR="009C26A9" w:rsidRDefault="00000000">
            <w:r>
              <w:t>Generates session summaries</w:t>
            </w:r>
          </w:p>
        </w:tc>
        <w:tc>
          <w:tcPr>
            <w:tcW w:w="1728" w:type="dxa"/>
          </w:tcPr>
          <w:p w14:paraId="7FFE6BA9" w14:textId="77777777" w:rsidR="009C26A9" w:rsidRDefault="00000000">
            <w:r>
              <w:t>/report/generate</w:t>
            </w:r>
          </w:p>
        </w:tc>
        <w:tc>
          <w:tcPr>
            <w:tcW w:w="1728" w:type="dxa"/>
          </w:tcPr>
          <w:p w14:paraId="5E7524F5" w14:textId="77777777" w:rsidR="009C26A9" w:rsidRDefault="00000000">
            <w:r>
              <w:t>reports, summaries</w:t>
            </w:r>
          </w:p>
        </w:tc>
        <w:tc>
          <w:tcPr>
            <w:tcW w:w="1728" w:type="dxa"/>
          </w:tcPr>
          <w:p w14:paraId="4F17C0DE" w14:textId="77777777" w:rsidR="009C26A9" w:rsidRDefault="00000000">
            <w:r>
              <w:t>Session End</w:t>
            </w:r>
          </w:p>
        </w:tc>
      </w:tr>
    </w:tbl>
    <w:p w14:paraId="341F2594" w14:textId="77777777" w:rsidR="009C26A9" w:rsidRDefault="00000000">
      <w:pPr>
        <w:pStyle w:val="Heading1"/>
      </w:pPr>
      <w:r>
        <w:t>🔁 Backend Lifecycle Flow</w:t>
      </w:r>
    </w:p>
    <w:p w14:paraId="29F15FA8" w14:textId="355B0C1B" w:rsidR="009C26A9" w:rsidRDefault="00000000">
      <w:r>
        <w:t xml:space="preserve">1. User uploads file </w:t>
      </w:r>
      <w:r w:rsidR="007357B5">
        <w:t>and</w:t>
      </w:r>
      <w:r>
        <w:t xml:space="preserve"> defines goal</w:t>
      </w:r>
      <w:r>
        <w:br/>
        <w:t xml:space="preserve">   → System generates Goal Plan (topics + milestones) into a central table</w:t>
      </w:r>
      <w:r>
        <w:br/>
        <w:t xml:space="preserve">   → Trackers initialized:</w:t>
      </w:r>
      <w:r>
        <w:br/>
        <w:t xml:space="preserve">     • Goal Plan Tracker History (user-level progress snapshots)</w:t>
      </w:r>
      <w:r>
        <w:br/>
        <w:t xml:space="preserve">     • Tutor Cycle Tracker (stage status across content structure)</w:t>
      </w:r>
      <w:r>
        <w:br/>
        <w:t xml:space="preserve">     • Content Plan Snapshot (static content + structure plan per upload)</w:t>
      </w:r>
      <w:r>
        <w:br/>
      </w:r>
      <w:r>
        <w:br/>
        <w:t>2. User starts tutoring session</w:t>
      </w:r>
      <w:r>
        <w:br/>
        <w:t xml:space="preserve">   → Session Starter → Prompt Compiler → Compiled session prompt using:</w:t>
      </w:r>
      <w:r>
        <w:br/>
        <w:t xml:space="preserve">     • Master Prompt</w:t>
      </w:r>
      <w:r>
        <w:br/>
        <w:t xml:space="preserve">     • Goal Prompt</w:t>
      </w:r>
      <w:r>
        <w:br/>
        <w:t xml:space="preserve">     • Last recorded snapshots (progress + cycle + content tiering)</w:t>
      </w:r>
      <w:r>
        <w:br/>
        <w:t xml:space="preserve">     • Dynamic placeholders (user data, session ID, context)</w:t>
      </w:r>
      <w:r>
        <w:br/>
      </w:r>
      <w:r>
        <w:br/>
        <w:t>3. Tutor session active</w:t>
      </w:r>
      <w:r>
        <w:br/>
        <w:t xml:space="preserve">   → Chat logs stream to DB</w:t>
      </w:r>
      <w:r>
        <w:br/>
        <w:t xml:space="preserve">   → Progress Summary Engine runs every N messages or idle timeout:</w:t>
      </w:r>
      <w:r>
        <w:br/>
        <w:t xml:space="preserve">     • Updates all trackers based on learning insights</w:t>
      </w:r>
      <w:r>
        <w:br/>
      </w:r>
      <w:r>
        <w:br/>
        <w:t>4. Tutor adapts mid-session using tracker data</w:t>
      </w:r>
      <w:r>
        <w:br/>
        <w:t>5. On session end: snapshot stored, report generated</w:t>
      </w:r>
      <w:r>
        <w:br/>
        <w:t>6. Next session: last tracker states injected into session prompt</w:t>
      </w:r>
    </w:p>
    <w:sectPr w:rsidR="009C26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652370">
    <w:abstractNumId w:val="8"/>
  </w:num>
  <w:num w:numId="2" w16cid:durableId="1583104859">
    <w:abstractNumId w:val="6"/>
  </w:num>
  <w:num w:numId="3" w16cid:durableId="1523477637">
    <w:abstractNumId w:val="5"/>
  </w:num>
  <w:num w:numId="4" w16cid:durableId="999230497">
    <w:abstractNumId w:val="4"/>
  </w:num>
  <w:num w:numId="5" w16cid:durableId="186260733">
    <w:abstractNumId w:val="7"/>
  </w:num>
  <w:num w:numId="6" w16cid:durableId="1517425257">
    <w:abstractNumId w:val="3"/>
  </w:num>
  <w:num w:numId="7" w16cid:durableId="1877352456">
    <w:abstractNumId w:val="2"/>
  </w:num>
  <w:num w:numId="8" w16cid:durableId="1908613772">
    <w:abstractNumId w:val="1"/>
  </w:num>
  <w:num w:numId="9" w16cid:durableId="164443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7357B5"/>
    <w:rsid w:val="009C26A9"/>
    <w:rsid w:val="00AA1D8D"/>
    <w:rsid w:val="00B47730"/>
    <w:rsid w:val="00C9143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9A5B1C"/>
  <w14:defaultImageDpi w14:val="300"/>
  <w15:docId w15:val="{0A50FEF4-6941-48F8-BE09-31227DF0D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Lombard Steyn</cp:lastModifiedBy>
  <cp:revision>2</cp:revision>
  <dcterms:created xsi:type="dcterms:W3CDTF">2025-05-30T11:02:00Z</dcterms:created>
  <dcterms:modified xsi:type="dcterms:W3CDTF">2025-05-30T11:02:00Z</dcterms:modified>
  <cp:category/>
</cp:coreProperties>
</file>