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81FC" w14:textId="4F9DE350" w:rsidR="00CC19C0" w:rsidRDefault="00000000">
      <w:r>
        <w:t>=== INSERTED SECTION: Full Backend Component &amp; API Inventory ===</w:t>
      </w:r>
      <w:r>
        <w:br/>
      </w:r>
    </w:p>
    <w:p w14:paraId="624B8386" w14:textId="77777777" w:rsidR="00CC19C0" w:rsidRDefault="00000000">
      <w:pPr>
        <w:pStyle w:val="Heading2"/>
      </w:pPr>
      <w:r>
        <w:t>🧠 EXPANDED CONSOLIDATED VIEW: FULL BACKEND COMPONENTS</w:t>
      </w:r>
    </w:p>
    <w:p w14:paraId="0601A9DD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**File Handler**</w:t>
      </w:r>
    </w:p>
    <w:p w14:paraId="08DE3245" w14:textId="77777777" w:rsidR="00CC19C0" w:rsidRDefault="00000000">
      <w:r>
        <w:t xml:space="preserve">   • Description: Manages file uploads and temp storage for embeddings and goal extraction</w:t>
      </w:r>
    </w:p>
    <w:p w14:paraId="4F3B3045" w14:textId="77777777" w:rsidR="00CC19C0" w:rsidRDefault="00000000">
      <w:r>
        <w:t xml:space="preserve">   • Usage: Used by upload endpoints and embedding engine</w:t>
      </w:r>
    </w:p>
    <w:p w14:paraId="2CB7B18A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**Embedder**</w:t>
      </w:r>
    </w:p>
    <w:p w14:paraId="1E22D93F" w14:textId="77777777" w:rsidR="00CC19C0" w:rsidRDefault="00000000">
      <w:r>
        <w:t xml:space="preserve">   • Description: Embeds document content into vector database (e.g., FAISS or Pinecone)</w:t>
      </w:r>
    </w:p>
    <w:p w14:paraId="39F4FEC2" w14:textId="77777777" w:rsidR="00CC19C0" w:rsidRDefault="00000000">
      <w:r>
        <w:t xml:space="preserve">   • Usage: Called during file upload or goal reprocessing</w:t>
      </w:r>
    </w:p>
    <w:p w14:paraId="06DE2D26" w14:textId="55E5F48F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</w:t>
      </w:r>
      <w:r w:rsidR="003939AE">
        <w:rPr>
          <w:rFonts w:ascii="Segoe UI Emoji" w:hAnsi="Segoe UI Emoji" w:cs="Segoe UI Emoji"/>
          <w:b/>
          <w:bCs/>
        </w:rPr>
        <w:t>Metatron</w:t>
      </w:r>
      <w:r w:rsidRPr="000C6706">
        <w:rPr>
          <w:rFonts w:ascii="Segoe UI Emoji" w:hAnsi="Segoe UI Emoji" w:cs="Segoe UI Emoji"/>
          <w:b/>
          <w:bCs/>
        </w:rPr>
        <w:t>**</w:t>
      </w:r>
    </w:p>
    <w:p w14:paraId="2BE45104" w14:textId="48EE91B3" w:rsidR="00CC19C0" w:rsidRDefault="00000000">
      <w:r>
        <w:t xml:space="preserve">   • </w:t>
      </w:r>
      <w:r w:rsidR="003939AE" w:rsidRPr="003939AE">
        <w:t>The Metatron.py module is the authoritative orchestrator that initiates chat sessions, routes calls to sub-engines (compiler, tracker, progress), and integrates all tutoring state logic.</w:t>
      </w:r>
      <w:r>
        <w:t xml:space="preserve">   • Usage: Used throughout all </w:t>
      </w:r>
      <w:r w:rsidR="001A36D5">
        <w:t xml:space="preserve">chat </w:t>
      </w:r>
      <w:r>
        <w:t>sessions</w:t>
      </w:r>
    </w:p>
    <w:p w14:paraId="7104E130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**Logger**</w:t>
      </w:r>
    </w:p>
    <w:p w14:paraId="633FED5D" w14:textId="77777777" w:rsidR="00CC19C0" w:rsidRDefault="00000000">
      <w:r>
        <w:t xml:space="preserve">   • Description: Logs structured backend events and issues</w:t>
      </w:r>
    </w:p>
    <w:p w14:paraId="2681FD9A" w14:textId="77777777" w:rsidR="00CC19C0" w:rsidRDefault="00000000">
      <w:r>
        <w:t xml:space="preserve">   • Usage: Used internally across modules</w:t>
      </w:r>
    </w:p>
    <w:p w14:paraId="63EAB73D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**Prompt Compiler**</w:t>
      </w:r>
    </w:p>
    <w:p w14:paraId="3E848523" w14:textId="6AFA7B06" w:rsidR="00CC19C0" w:rsidRDefault="00000000">
      <w:r>
        <w:t xml:space="preserve">   • </w:t>
      </w:r>
      <w:r w:rsidR="00B80EE9" w:rsidRPr="00B80EE9">
        <w:t>Builds dynamic tutor prompt using templates, goals, snapshots, and placeholders.</w:t>
      </w:r>
    </w:p>
    <w:p w14:paraId="7CF471B8" w14:textId="2AFE7A33" w:rsidR="00CC19C0" w:rsidRDefault="00000000">
      <w:r>
        <w:t xml:space="preserve">   • </w:t>
      </w:r>
      <w:r w:rsidR="00B80EE9" w:rsidRPr="00B80EE9">
        <w:t>Usage: Called during chat session start or on-demand regen</w:t>
      </w:r>
    </w:p>
    <w:p w14:paraId="48BB9029" w14:textId="3E3A7486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**Session Starter Engine**</w:t>
      </w:r>
      <w:r w:rsidR="003939AE">
        <w:rPr>
          <w:rFonts w:ascii="Segoe UI Emoji" w:hAnsi="Segoe UI Emoji" w:cs="Segoe UI Emoji"/>
          <w:b/>
          <w:bCs/>
        </w:rPr>
        <w:t xml:space="preserve"> Session.py</w:t>
      </w:r>
    </w:p>
    <w:p w14:paraId="5E965986" w14:textId="77777777" w:rsidR="00CC19C0" w:rsidRDefault="00000000">
      <w:r>
        <w:t xml:space="preserve">   • Description: Accepts goal ID, starts new tutoring session with state</w:t>
      </w:r>
    </w:p>
    <w:p w14:paraId="48F54158" w14:textId="77777777" w:rsidR="00CC19C0" w:rsidRDefault="00000000">
      <w:r>
        <w:t xml:space="preserve">   • Usage: Used via /session/start</w:t>
      </w:r>
    </w:p>
    <w:p w14:paraId="03D8BABE" w14:textId="7BAE7E4B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**Goal Plan Tracker**</w:t>
      </w:r>
      <w:r w:rsidR="003939AE">
        <w:rPr>
          <w:rFonts w:ascii="Segoe UI Emoji" w:hAnsi="Segoe UI Emoji" w:cs="Segoe UI Emoji"/>
          <w:b/>
          <w:bCs/>
        </w:rPr>
        <w:t xml:space="preserve"> ??.py</w:t>
      </w:r>
    </w:p>
    <w:p w14:paraId="2C80C279" w14:textId="77777777" w:rsidR="00CC19C0" w:rsidRDefault="00000000">
      <w:r>
        <w:t xml:space="preserve">   • Description: Stores canonical structure of milestones per goal</w:t>
      </w:r>
    </w:p>
    <w:p w14:paraId="62B15F51" w14:textId="77777777" w:rsidR="00CC19C0" w:rsidRDefault="00000000">
      <w:r>
        <w:t xml:space="preserve">   • Usage: Used during plan parsing and session prep</w:t>
      </w:r>
    </w:p>
    <w:p w14:paraId="49A28B94" w14:textId="101B0BA8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**Progress Summary Engine**</w:t>
      </w:r>
      <w:r w:rsidR="003939AE">
        <w:rPr>
          <w:rFonts w:ascii="Segoe UI Emoji" w:hAnsi="Segoe UI Emoji" w:cs="Segoe UI Emoji"/>
          <w:b/>
          <w:bCs/>
        </w:rPr>
        <w:t xml:space="preserve"> ??.py</w:t>
      </w:r>
    </w:p>
    <w:p w14:paraId="7BD18ED8" w14:textId="77777777" w:rsidR="00CC19C0" w:rsidRDefault="00000000">
      <w:r>
        <w:t xml:space="preserve">   • Description: Extracts user learning progress and updates trackers</w:t>
      </w:r>
    </w:p>
    <w:p w14:paraId="3161EBC1" w14:textId="77777777" w:rsidR="00CC19C0" w:rsidRDefault="00000000">
      <w:r>
        <w:lastRenderedPageBreak/>
        <w:t xml:space="preserve">   • Usage: Called periodically or after session</w:t>
      </w:r>
    </w:p>
    <w:p w14:paraId="149E2B8D" w14:textId="2555403D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**Tutoring Cycle Tracker**</w:t>
      </w:r>
      <w:r w:rsidR="003939AE">
        <w:rPr>
          <w:rFonts w:ascii="Segoe UI Emoji" w:hAnsi="Segoe UI Emoji" w:cs="Segoe UI Emoji"/>
          <w:b/>
          <w:bCs/>
        </w:rPr>
        <w:t xml:space="preserve"> ??.py</w:t>
      </w:r>
    </w:p>
    <w:p w14:paraId="05881AD6" w14:textId="5C8E66DD" w:rsidR="00CC19C0" w:rsidRDefault="00000000">
      <w:r>
        <w:t xml:space="preserve">   • </w:t>
      </w:r>
      <w:r w:rsidR="00B80EE9" w:rsidRPr="00B80EE9">
        <w:t>Central orchestrator — routes all tutoring traffic across module</w:t>
      </w:r>
    </w:p>
    <w:p w14:paraId="517A2635" w14:textId="3E66A1ED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**Dynamic Placeholder Engine**</w:t>
      </w:r>
      <w:r w:rsidR="003939AE">
        <w:rPr>
          <w:rFonts w:ascii="Segoe UI Emoji" w:hAnsi="Segoe UI Emoji" w:cs="Segoe UI Emoji"/>
          <w:b/>
          <w:bCs/>
        </w:rPr>
        <w:t xml:space="preserve"> ??.py</w:t>
      </w:r>
    </w:p>
    <w:p w14:paraId="5618AE5F" w14:textId="77777777" w:rsidR="00CC19C0" w:rsidRDefault="00000000">
      <w:r>
        <w:t xml:space="preserve">   • Description: Fills slots like {{user}}, {{topic}} into compiled prompts</w:t>
      </w:r>
    </w:p>
    <w:p w14:paraId="0BE65AAA" w14:textId="77777777" w:rsidR="00CC19C0" w:rsidRDefault="00000000">
      <w:r>
        <w:t xml:space="preserve">   • Usage: Called inside Prompt Compiler</w:t>
      </w:r>
    </w:p>
    <w:p w14:paraId="1F30F1AB" w14:textId="57366BE6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**Report Generator**</w:t>
      </w:r>
      <w:r w:rsidR="003939AE">
        <w:rPr>
          <w:rFonts w:ascii="Segoe UI Emoji" w:hAnsi="Segoe UI Emoji" w:cs="Segoe UI Emoji"/>
          <w:b/>
          <w:bCs/>
        </w:rPr>
        <w:t xml:space="preserve"> ?? </w:t>
      </w:r>
    </w:p>
    <w:p w14:paraId="33B3F2A8" w14:textId="77777777" w:rsidR="00CC19C0" w:rsidRDefault="00000000">
      <w:r>
        <w:t xml:space="preserve">   • Description: Creates end-of-session report from tracker snapshots</w:t>
      </w:r>
    </w:p>
    <w:p w14:paraId="1970E017" w14:textId="77777777" w:rsidR="00CC19C0" w:rsidRDefault="00000000">
      <w:r>
        <w:t xml:space="preserve">   • Usage: Called at session close</w:t>
      </w:r>
    </w:p>
    <w:p w14:paraId="26081480" w14:textId="530F1D4F" w:rsidR="00B80EE9" w:rsidRPr="000C6706" w:rsidRDefault="00B80EE9" w:rsidP="00B80EE9">
      <w:pPr>
        <w:rPr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</w:t>
      </w:r>
      <w:r w:rsidRPr="000C6706">
        <w:rPr>
          <w:b/>
          <w:bCs/>
        </w:rPr>
        <w:t xml:space="preserve"> models.py  </w:t>
      </w:r>
      <w:r w:rsidR="003939AE">
        <w:rPr>
          <w:b/>
          <w:bCs/>
        </w:rPr>
        <w:t xml:space="preserve">(DB </w:t>
      </w:r>
      <w:proofErr w:type="spellStart"/>
      <w:r w:rsidR="003939AE">
        <w:rPr>
          <w:b/>
          <w:bCs/>
        </w:rPr>
        <w:t>authoritive</w:t>
      </w:r>
      <w:proofErr w:type="spellEnd"/>
      <w:r w:rsidR="003939AE">
        <w:rPr>
          <w:b/>
          <w:bCs/>
        </w:rPr>
        <w:t xml:space="preserve"> data</w:t>
      </w:r>
    </w:p>
    <w:p w14:paraId="37402DD0" w14:textId="1F073976" w:rsidR="00B80EE9" w:rsidRDefault="00B80EE9" w:rsidP="00B80EE9">
      <w:r>
        <w:t xml:space="preserve">   Defines schemas for all backend database tables (sync manually with DB schema)</w:t>
      </w:r>
    </w:p>
    <w:p w14:paraId="7727A722" w14:textId="3C3468E7" w:rsidR="001A36D5" w:rsidRPr="000C6706" w:rsidRDefault="001A36D5" w:rsidP="001A36D5">
      <w:pPr>
        <w:rPr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</w:t>
      </w:r>
      <w:r>
        <w:rPr>
          <w:rFonts w:ascii="Segoe UI Emoji" w:hAnsi="Segoe UI Emoji" w:cs="Segoe UI Emoji"/>
          <w:b/>
          <w:bCs/>
        </w:rPr>
        <w:t>Sessi</w:t>
      </w:r>
      <w:r w:rsidR="003939AE">
        <w:rPr>
          <w:rFonts w:ascii="Segoe UI Emoji" w:hAnsi="Segoe UI Emoji" w:cs="Segoe UI Emoji"/>
          <w:b/>
          <w:bCs/>
        </w:rPr>
        <w:t>on</w:t>
      </w:r>
      <w:r>
        <w:rPr>
          <w:rFonts w:ascii="Segoe UI Emoji" w:hAnsi="Segoe UI Emoji" w:cs="Segoe UI Emoji"/>
          <w:b/>
          <w:bCs/>
        </w:rPr>
        <w:t>.py</w:t>
      </w:r>
      <w:r w:rsidRPr="000C6706">
        <w:rPr>
          <w:b/>
          <w:bCs/>
        </w:rPr>
        <w:t xml:space="preserve">  </w:t>
      </w:r>
    </w:p>
    <w:p w14:paraId="4743BED5" w14:textId="5C4990A3" w:rsidR="001A36D5" w:rsidRDefault="001A36D5" w:rsidP="001A36D5">
      <w:r>
        <w:t xml:space="preserve">   Starts and manages </w:t>
      </w:r>
      <w:proofErr w:type="spellStart"/>
      <w:r>
        <w:t>chat_sessions</w:t>
      </w:r>
      <w:proofErr w:type="spellEnd"/>
    </w:p>
    <w:p w14:paraId="0080290B" w14:textId="05B520DC" w:rsidR="001A36D5" w:rsidRDefault="009C5063" w:rsidP="00B80EE9">
      <w:r w:rsidRPr="009C5063">
        <w:rPr>
          <w:rFonts w:ascii="Segoe UI Emoji" w:hAnsi="Segoe UI Emoji" w:cs="Segoe UI Emoji"/>
        </w:rPr>
        <w:t>🔹</w:t>
      </w:r>
      <w:r w:rsidRPr="009C5063">
        <w:t xml:space="preserve"> </w:t>
      </w:r>
      <w:r w:rsidRPr="009C5063">
        <w:rPr>
          <w:b/>
          <w:bCs/>
        </w:rPr>
        <w:t>Tracker Manager</w:t>
      </w:r>
      <w:r w:rsidRPr="009C5063">
        <w:br/>
        <w:t>• Aggregates goal plan, content, and lifecycle tracker states into unified snapshots</w:t>
      </w:r>
      <w:r w:rsidRPr="009C5063">
        <w:br/>
        <w:t>• Coordinates snapshot logic and serves high-level progress endpoints</w:t>
      </w:r>
    </w:p>
    <w:p w14:paraId="1A5189A8" w14:textId="77777777" w:rsidR="00CC19C0" w:rsidRDefault="00000000">
      <w:pPr>
        <w:pStyle w:val="Heading2"/>
      </w:pPr>
      <w:r>
        <w:br/>
        <w:t>📡 EXPANDED API INTERFACE OVERVIEW</w:t>
      </w:r>
    </w:p>
    <w:p w14:paraId="451AA775" w14:textId="77777777" w:rsidR="00CC19C0" w:rsidRDefault="00000000">
      <w:r>
        <w:t>🔸 `/session/start` – Triggers new session, compiles prompt, initializes state</w:t>
      </w:r>
    </w:p>
    <w:p w14:paraId="2A96FA8A" w14:textId="77777777" w:rsidR="00CC19C0" w:rsidRDefault="00000000">
      <w:r>
        <w:t>🔸 `/prompt/compiled/{</w:t>
      </w:r>
      <w:proofErr w:type="spellStart"/>
      <w:r>
        <w:t>session_id</w:t>
      </w:r>
      <w:proofErr w:type="spellEnd"/>
      <w:r>
        <w:t>}` – Returns prompt for given session</w:t>
      </w:r>
    </w:p>
    <w:p w14:paraId="7D163B19" w14:textId="77777777" w:rsidR="00CC19C0" w:rsidRDefault="00000000">
      <w:r>
        <w:t>🔸 `/goal-plan/{</w:t>
      </w:r>
      <w:proofErr w:type="spellStart"/>
      <w:r>
        <w:t>goal_id</w:t>
      </w:r>
      <w:proofErr w:type="spellEnd"/>
      <w:r>
        <w:t>}` – Returns parsed goal milestones for tutoring</w:t>
      </w:r>
    </w:p>
    <w:p w14:paraId="58E62C69" w14:textId="77777777" w:rsidR="00CC19C0" w:rsidRDefault="00000000">
      <w:r>
        <w:t>🔸 `/progress/summarize` – Analyzes chat logs and updates trackers</w:t>
      </w:r>
    </w:p>
    <w:p w14:paraId="11429B94" w14:textId="4B91AA07" w:rsidR="00CC19C0" w:rsidRDefault="00000000">
      <w:r>
        <w:t>🔸 `/tracker/{</w:t>
      </w:r>
      <w:proofErr w:type="spellStart"/>
      <w:r>
        <w:t>goal_id</w:t>
      </w:r>
      <w:proofErr w:type="spellEnd"/>
      <w:r>
        <w:t>}` – Returns tutoring life-cycle tracker state</w:t>
      </w:r>
      <w:r w:rsidR="003939AE" w:rsidRPr="003939AE">
        <w:rPr>
          <w:b/>
          <w:bCs/>
        </w:rPr>
        <w:t xml:space="preserve"> ??</w:t>
      </w:r>
    </w:p>
    <w:p w14:paraId="435731AA" w14:textId="77777777" w:rsidR="00CC19C0" w:rsidRDefault="00000000">
      <w:r>
        <w:t>🔸 `/report/generate` – Builds PDF or JSON report from session logs</w:t>
      </w:r>
    </w:p>
    <w:p w14:paraId="031929BE" w14:textId="77777777" w:rsidR="00CC19C0" w:rsidRDefault="00000000">
      <w:r>
        <w:t>🔸 `/upload` – Receives uploaded file, triggers embedding &amp; planning</w:t>
      </w:r>
    </w:p>
    <w:p w14:paraId="77630F79" w14:textId="77777777" w:rsidR="00CC19C0" w:rsidRDefault="00000000">
      <w:r>
        <w:t>🔸 `/status/{</w:t>
      </w:r>
      <w:proofErr w:type="spellStart"/>
      <w:r>
        <w:t>job_id</w:t>
      </w:r>
      <w:proofErr w:type="spellEnd"/>
      <w:r>
        <w:t>}` – Returns job lifecycle status for frontend tracking</w:t>
      </w:r>
    </w:p>
    <w:p w14:paraId="2E5590AB" w14:textId="77777777" w:rsidR="00CC19C0" w:rsidRDefault="00000000">
      <w:r>
        <w:lastRenderedPageBreak/>
        <w:t>🔸 `/embedding/reset/{</w:t>
      </w:r>
      <w:proofErr w:type="spellStart"/>
      <w:r>
        <w:t>kb_id</w:t>
      </w:r>
      <w:proofErr w:type="spellEnd"/>
      <w:r>
        <w:t>}` – Forces re-embedding and plan re-generation</w:t>
      </w:r>
    </w:p>
    <w:p w14:paraId="5986DA2C" w14:textId="77777777" w:rsidR="00372AE8" w:rsidRDefault="00372AE8"/>
    <w:p w14:paraId="56CF650D" w14:textId="77777777" w:rsidR="00372AE8" w:rsidRDefault="00372AE8"/>
    <w:p w14:paraId="46314C74" w14:textId="77777777" w:rsidR="00372AE8" w:rsidRDefault="00372AE8"/>
    <w:p w14:paraId="239BB655" w14:textId="01AB64E7" w:rsidR="004C0110" w:rsidRPr="00325D59" w:rsidRDefault="00000000" w:rsidP="00325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ZA" w:eastAsia="en-ZA"/>
        </w:rPr>
        <w:t>📘</w:t>
      </w:r>
      <w:r w:rsidRPr="00325D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 xml:space="preserve"> Metatron Tutor Backend System Desig</w:t>
      </w:r>
      <w:r w:rsidR="009C50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>n</w:t>
      </w:r>
    </w:p>
    <w:p w14:paraId="27AE95ED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This document defines the backend architecture, data flow, and orchestration logic for the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Metatron Tutor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, with specific focus on modularity, progress tracking, and prompt generation.</w:t>
      </w:r>
    </w:p>
    <w:p w14:paraId="6FBA5DAA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4829AAA5">
          <v:rect id="_x0000_i1025" style="width:0;height:1.5pt" o:hralign="center" o:hrstd="t" o:hr="t" fillcolor="#a0a0a0" stroked="f"/>
        </w:pict>
      </w:r>
    </w:p>
    <w:p w14:paraId="5BA84847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Consolidated View: Core Backend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354"/>
        <w:gridCol w:w="2341"/>
        <w:gridCol w:w="2821"/>
        <w:gridCol w:w="835"/>
      </w:tblGrid>
      <w:tr w:rsidR="00A94944" w:rsidRPr="00325D59" w14:paraId="5B05431F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9C001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🔧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Component</w:t>
            </w:r>
          </w:p>
        </w:tc>
        <w:tc>
          <w:tcPr>
            <w:tcW w:w="1521" w:type="dxa"/>
            <w:vAlign w:val="center"/>
            <w:hideMark/>
          </w:tcPr>
          <w:p w14:paraId="5F77DC00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🧠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Function</w:t>
            </w:r>
          </w:p>
        </w:tc>
        <w:tc>
          <w:tcPr>
            <w:tcW w:w="2113" w:type="dxa"/>
            <w:vAlign w:val="center"/>
            <w:hideMark/>
          </w:tcPr>
          <w:p w14:paraId="143FCC96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🔌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API Role</w:t>
            </w:r>
          </w:p>
        </w:tc>
        <w:tc>
          <w:tcPr>
            <w:tcW w:w="0" w:type="auto"/>
            <w:vAlign w:val="center"/>
            <w:hideMark/>
          </w:tcPr>
          <w:p w14:paraId="6E984F23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🗃️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Database Tables</w:t>
            </w:r>
          </w:p>
        </w:tc>
        <w:tc>
          <w:tcPr>
            <w:tcW w:w="0" w:type="auto"/>
            <w:vAlign w:val="center"/>
            <w:hideMark/>
          </w:tcPr>
          <w:p w14:paraId="6420D7D7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💬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Used During</w:t>
            </w:r>
          </w:p>
        </w:tc>
      </w:tr>
      <w:tr w:rsidR="00A94944" w:rsidRPr="00325D59" w14:paraId="48DD89E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EB4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Prompt Compiler</w:t>
            </w:r>
          </w:p>
        </w:tc>
        <w:tc>
          <w:tcPr>
            <w:tcW w:w="1521" w:type="dxa"/>
            <w:vAlign w:val="center"/>
            <w:hideMark/>
          </w:tcPr>
          <w:p w14:paraId="630BF08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prompt from all sources (master, goal, insights, trackers)</w:t>
            </w:r>
          </w:p>
        </w:tc>
        <w:tc>
          <w:tcPr>
            <w:tcW w:w="2113" w:type="dxa"/>
            <w:vAlign w:val="center"/>
            <w:hideMark/>
          </w:tcPr>
          <w:p w14:paraId="5C16E86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Generates final session prompt</w:t>
            </w:r>
          </w:p>
        </w:tc>
        <w:tc>
          <w:tcPr>
            <w:tcW w:w="0" w:type="auto"/>
            <w:vAlign w:val="center"/>
            <w:hideMark/>
          </w:tcPr>
          <w:p w14:paraId="75DF435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(reads from all trackers)</w:t>
            </w:r>
          </w:p>
        </w:tc>
        <w:tc>
          <w:tcPr>
            <w:tcW w:w="0" w:type="auto"/>
            <w:vAlign w:val="center"/>
            <w:hideMark/>
          </w:tcPr>
          <w:p w14:paraId="11280F3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A94944" w:rsidRPr="00325D59" w14:paraId="0C7894CE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33B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Session Starter Engine</w:t>
            </w:r>
          </w:p>
        </w:tc>
        <w:tc>
          <w:tcPr>
            <w:tcW w:w="1521" w:type="dxa"/>
            <w:vAlign w:val="center"/>
            <w:hideMark/>
          </w:tcPr>
          <w:p w14:paraId="5A709993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Accepts goal ID, calls compiler, starts chat session</w:t>
            </w:r>
          </w:p>
        </w:tc>
        <w:tc>
          <w:tcPr>
            <w:tcW w:w="2113" w:type="dxa"/>
            <w:vAlign w:val="center"/>
            <w:hideMark/>
          </w:tcPr>
          <w:p w14:paraId="2CC073F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/session/start</w:t>
            </w:r>
          </w:p>
        </w:tc>
        <w:tc>
          <w:tcPr>
            <w:tcW w:w="0" w:type="auto"/>
            <w:vAlign w:val="center"/>
            <w:hideMark/>
          </w:tcPr>
          <w:p w14:paraId="6E2EBE13" w14:textId="2AFD3319" w:rsidR="004C0110" w:rsidRPr="00325D59" w:rsidRDefault="001A36D5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 xml:space="preserve">chat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users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123EC0D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A94944" w:rsidRPr="00325D59" w14:paraId="26C9AAD8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6C1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Goal Plan Tracker</w:t>
            </w:r>
          </w:p>
        </w:tc>
        <w:tc>
          <w:tcPr>
            <w:tcW w:w="1521" w:type="dxa"/>
            <w:vAlign w:val="center"/>
            <w:hideMark/>
          </w:tcPr>
          <w:p w14:paraId="30CD871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Static structure from uploaded content or manual config</w:t>
            </w:r>
          </w:p>
        </w:tc>
        <w:tc>
          <w:tcPr>
            <w:tcW w:w="2113" w:type="dxa"/>
            <w:vAlign w:val="center"/>
            <w:hideMark/>
          </w:tcPr>
          <w:p w14:paraId="57C4BFD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/goal-plan/{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201962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goal_plans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milestones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AC66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build, tutoring</w:t>
            </w:r>
          </w:p>
        </w:tc>
      </w:tr>
      <w:tr w:rsidR="00A94944" w:rsidRPr="00325D59" w14:paraId="04BDB286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E302" w14:textId="14D3C82A" w:rsidR="004C0110" w:rsidRPr="00325D59" w:rsidRDefault="00A94944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 xml:space="preserve">Content 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Progre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 Engine</w:t>
            </w:r>
          </w:p>
        </w:tc>
        <w:tc>
          <w:tcPr>
            <w:tcW w:w="1521" w:type="dxa"/>
            <w:vAlign w:val="center"/>
            <w:hideMark/>
          </w:tcPr>
          <w:p w14:paraId="5A30999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actual learner performance from chat</w:t>
            </w:r>
          </w:p>
        </w:tc>
        <w:tc>
          <w:tcPr>
            <w:tcW w:w="2113" w:type="dxa"/>
            <w:vAlign w:val="center"/>
            <w:hideMark/>
          </w:tcPr>
          <w:p w14:paraId="15813C3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/progress/summarize</w:t>
            </w:r>
          </w:p>
        </w:tc>
        <w:tc>
          <w:tcPr>
            <w:tcW w:w="0" w:type="auto"/>
            <w:vAlign w:val="center"/>
            <w:hideMark/>
          </w:tcPr>
          <w:p w14:paraId="19EF6485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chat_logs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progress_snapshots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insight_tags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FCB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 &amp; End</w:t>
            </w:r>
          </w:p>
        </w:tc>
      </w:tr>
      <w:tr w:rsidR="00A94944" w:rsidRPr="00325D59" w14:paraId="179B211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7633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Tutoring Cycle Tracker</w:t>
            </w:r>
          </w:p>
        </w:tc>
        <w:tc>
          <w:tcPr>
            <w:tcW w:w="1521" w:type="dxa"/>
            <w:vAlign w:val="center"/>
            <w:hideMark/>
          </w:tcPr>
          <w:p w14:paraId="67A1733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pedagogical stages (Engage → Repeat)</w:t>
            </w:r>
          </w:p>
        </w:tc>
        <w:tc>
          <w:tcPr>
            <w:tcW w:w="2113" w:type="dxa"/>
            <w:vAlign w:val="center"/>
            <w:hideMark/>
          </w:tcPr>
          <w:p w14:paraId="37CE0C6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/tracker/{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BDA15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cycle_stages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stage_repeats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30747" w14:textId="2C7741C7" w:rsidR="004C0110" w:rsidRPr="00325D59" w:rsidRDefault="0018643A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 &amp; End</w:t>
            </w:r>
          </w:p>
        </w:tc>
      </w:tr>
      <w:tr w:rsidR="00A94944" w:rsidRPr="00325D59" w14:paraId="4191326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165D" w14:textId="3C25A065" w:rsidR="004C0110" w:rsidRPr="00325D59" w:rsidRDefault="00A94944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Tracker Manager</w:t>
            </w:r>
          </w:p>
        </w:tc>
        <w:tc>
          <w:tcPr>
            <w:tcW w:w="1521" w:type="dxa"/>
            <w:vAlign w:val="center"/>
            <w:hideMark/>
          </w:tcPr>
          <w:p w14:paraId="5C76C66D" w14:textId="47F907C4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learner progress against content</w:t>
            </w:r>
            <w:r w:rsidR="00A94944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milestones</w:t>
            </w:r>
          </w:p>
        </w:tc>
        <w:tc>
          <w:tcPr>
            <w:tcW w:w="2113" w:type="dxa"/>
            <w:vAlign w:val="center"/>
            <w:hideMark/>
          </w:tcPr>
          <w:p w14:paraId="53A718DD" w14:textId="45B1EB9C" w:rsidR="004C0110" w:rsidRPr="00325D59" w:rsidRDefault="0018643A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Not sure??</w:t>
            </w:r>
          </w:p>
        </w:tc>
        <w:tc>
          <w:tcPr>
            <w:tcW w:w="0" w:type="auto"/>
            <w:vAlign w:val="center"/>
            <w:hideMark/>
          </w:tcPr>
          <w:p w14:paraId="4C71CB3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plan_progress_snapshots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F1E7B" w14:textId="721739A6" w:rsidR="004C0110" w:rsidRPr="00325D59" w:rsidRDefault="0018643A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 &amp; End</w:t>
            </w:r>
          </w:p>
        </w:tc>
      </w:tr>
      <w:tr w:rsidR="00A94944" w:rsidRPr="00325D59" w14:paraId="7FEECB9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15A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Dynamic Placeholder Engine</w:t>
            </w:r>
          </w:p>
        </w:tc>
        <w:tc>
          <w:tcPr>
            <w:tcW w:w="1521" w:type="dxa"/>
            <w:vAlign w:val="center"/>
            <w:hideMark/>
          </w:tcPr>
          <w:p w14:paraId="3A72846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Injects real-time context into prompts (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{{user}}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{{stage}}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)</w:t>
            </w:r>
          </w:p>
        </w:tc>
        <w:tc>
          <w:tcPr>
            <w:tcW w:w="2113" w:type="dxa"/>
            <w:vAlign w:val="center"/>
            <w:hideMark/>
          </w:tcPr>
          <w:p w14:paraId="564E1ED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only)</w:t>
            </w:r>
          </w:p>
        </w:tc>
        <w:tc>
          <w:tcPr>
            <w:tcW w:w="0" w:type="auto"/>
            <w:vAlign w:val="center"/>
            <w:hideMark/>
          </w:tcPr>
          <w:p w14:paraId="0E01D32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70E7015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</w:t>
            </w:r>
          </w:p>
        </w:tc>
      </w:tr>
      <w:tr w:rsidR="00A94944" w:rsidRPr="00325D59" w14:paraId="44DE8211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4FE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Report Generator</w:t>
            </w:r>
          </w:p>
        </w:tc>
        <w:tc>
          <w:tcPr>
            <w:tcW w:w="1521" w:type="dxa"/>
            <w:vAlign w:val="center"/>
            <w:hideMark/>
          </w:tcPr>
          <w:p w14:paraId="4B7AC6E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per-session reports (PDF, JSON)</w:t>
            </w:r>
          </w:p>
        </w:tc>
        <w:tc>
          <w:tcPr>
            <w:tcW w:w="2113" w:type="dxa"/>
            <w:vAlign w:val="center"/>
            <w:hideMark/>
          </w:tcPr>
          <w:p w14:paraId="402D98A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/report/generate</w:t>
            </w:r>
          </w:p>
        </w:tc>
        <w:tc>
          <w:tcPr>
            <w:tcW w:w="0" w:type="auto"/>
            <w:vAlign w:val="center"/>
            <w:hideMark/>
          </w:tcPr>
          <w:p w14:paraId="30455D5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reports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summaries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14:paraId="701A87F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End</w:t>
            </w:r>
          </w:p>
        </w:tc>
      </w:tr>
      <w:tr w:rsidR="00A94944" w:rsidRPr="00325D59" w14:paraId="3FEBCE1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ABB5" w14:textId="26C9E25A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Tutor Brain Backend Engine</w:t>
            </w:r>
            <w:r w:rsidR="001864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(Metatron)</w:t>
            </w:r>
          </w:p>
        </w:tc>
        <w:tc>
          <w:tcPr>
            <w:tcW w:w="1521" w:type="dxa"/>
            <w:vAlign w:val="center"/>
            <w:hideMark/>
          </w:tcPr>
          <w:p w14:paraId="1137F6F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all engines above, routes calls, logs activity</w:t>
            </w:r>
          </w:p>
        </w:tc>
        <w:tc>
          <w:tcPr>
            <w:tcW w:w="2113" w:type="dxa"/>
            <w:vAlign w:val="center"/>
            <w:hideMark/>
          </w:tcPr>
          <w:p w14:paraId="2B09AAF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service layer)</w:t>
            </w:r>
          </w:p>
        </w:tc>
        <w:tc>
          <w:tcPr>
            <w:tcW w:w="0" w:type="auto"/>
            <w:vAlign w:val="center"/>
            <w:hideMark/>
          </w:tcPr>
          <w:p w14:paraId="2CF05B5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(routes and orchestrates)</w:t>
            </w:r>
          </w:p>
        </w:tc>
        <w:tc>
          <w:tcPr>
            <w:tcW w:w="0" w:type="auto"/>
            <w:vAlign w:val="center"/>
            <w:hideMark/>
          </w:tcPr>
          <w:p w14:paraId="1BEBCB87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Always</w:t>
            </w:r>
          </w:p>
        </w:tc>
      </w:tr>
    </w:tbl>
    <w:p w14:paraId="544F00BB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1845A6E">
          <v:rect id="_x0000_i1026" style="width:0;height:1.5pt" o:hralign="center" o:hrstd="t" o:hr="t" fillcolor="#a0a0a0" stroked="f"/>
        </w:pict>
      </w:r>
    </w:p>
    <w:p w14:paraId="75DBE9BC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🔄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High-Level Backend Flow (with Updated Snapshots)</w:t>
      </w:r>
    </w:p>
    <w:p w14:paraId="10A2CF6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❶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Upload File / Define Goal]</w:t>
      </w:r>
    </w:p>
    <w:p w14:paraId="50FB70D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created from file (topics, milestones, headings</w:t>
      </w:r>
      <w:r>
        <w:rPr>
          <w:rFonts w:ascii="Courier New" w:eastAsia="Times New Roman" w:hAnsi="Courier New" w:cs="Courier New"/>
          <w:sz w:val="20"/>
          <w:szCs w:val="20"/>
          <w:lang w:val="en-ZA" w:eastAsia="en-ZA"/>
        </w:rPr>
        <w:t>, summary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)</w:t>
      </w:r>
    </w:p>
    <w:p w14:paraId="5925D54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DB snapshot stored in `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goal_plans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`</w:t>
      </w:r>
    </w:p>
    <w:p w14:paraId="1B74F75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Initializes empty trackers:</w:t>
      </w:r>
    </w:p>
    <w:p w14:paraId="71409A1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Progress Snapshot Tracker → `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plan_progress_snapshots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`</w:t>
      </w:r>
    </w:p>
    <w:p w14:paraId="56636E7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Tutoring Cycle Tracker → `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cycle_stages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`</w:t>
      </w:r>
    </w:p>
    <w:p w14:paraId="3F92BC67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 Tracker → `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goal_plans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`</w:t>
      </w:r>
    </w:p>
    <w:p w14:paraId="7B529315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lastRenderedPageBreak/>
        <w:t xml:space="preserve">   → Vector store and knowledge base created if embeddings used</w:t>
      </w:r>
    </w:p>
    <w:p w14:paraId="29E17A67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A2178F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❷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Session Starts]</w:t>
      </w:r>
    </w:p>
    <w:p w14:paraId="01297FE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`/session/start` called with goal ID</w:t>
      </w:r>
    </w:p>
    <w:p w14:paraId="301BBBC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SessionMeta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entry created</w:t>
      </w:r>
    </w:p>
    <w:p w14:paraId="32FF570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Prompt Compiler pulls:</w:t>
      </w:r>
    </w:p>
    <w:p w14:paraId="08BA5A1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Master prompt</w:t>
      </w:r>
    </w:p>
    <w:p w14:paraId="701EB21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Goal-specific prompt</w:t>
      </w:r>
    </w:p>
    <w:p w14:paraId="64A3892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Dynamic placeholders (`{{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user_name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}}`, `{{topic}}`)</w:t>
      </w:r>
    </w:p>
    <w:p w14:paraId="70D2004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</w:t>
      </w:r>
    </w:p>
    <w:p w14:paraId="43616C79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Most recent progress + cycle snapshot</w:t>
      </w:r>
    </w:p>
    <w:p w14:paraId="0B8B3F4B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7807D1D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❸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Chat Begins]</w:t>
      </w:r>
    </w:p>
    <w:p w14:paraId="5F0A551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Messages stored in `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chat_logs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`</w:t>
      </w:r>
    </w:p>
    <w:p w14:paraId="2A7006F0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Every N messages or idle timeout:</w:t>
      </w:r>
    </w:p>
    <w:p w14:paraId="26C6F104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→ Progress Summary Engine:</w:t>
      </w:r>
    </w:p>
    <w:p w14:paraId="3918F96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</w:t>
      </w:r>
      <w:proofErr w:type="spellStart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Analyzes</w:t>
      </w:r>
      <w:proofErr w:type="spellEnd"/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content understanding</w:t>
      </w:r>
    </w:p>
    <w:p w14:paraId="0E249AD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Evaluates lifecycle position</w:t>
      </w:r>
    </w:p>
    <w:p w14:paraId="2D5418D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Updates progress snapshots</w:t>
      </w:r>
    </w:p>
    <w:p w14:paraId="0E49026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Triggers insight generation</w:t>
      </w:r>
    </w:p>
    <w:p w14:paraId="21EE52FC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EF2430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❹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Adapts Based on Tracker Data]</w:t>
      </w:r>
    </w:p>
    <w:p w14:paraId="3F02F15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Struggles → Repeat prior stage</w:t>
      </w:r>
    </w:p>
    <w:p w14:paraId="6EF233A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Mastered → Skip ahead, quiz</w:t>
      </w:r>
    </w:p>
    <w:p w14:paraId="5CB3A63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Uncertain → Injects reflection questions</w:t>
      </w:r>
    </w:p>
    <w:p w14:paraId="72FB85A2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36427DE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❺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Session Ends]</w:t>
      </w:r>
    </w:p>
    <w:p w14:paraId="2FE4F00B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Final progress + cycle + plan snapshots saved</w:t>
      </w:r>
    </w:p>
    <w:p w14:paraId="7CD9A9C3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Session summary report generated (`reports`)</w:t>
      </w:r>
    </w:p>
    <w:p w14:paraId="4552A0E4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Tracked for future recall</w:t>
      </w:r>
    </w:p>
    <w:p w14:paraId="0DF318D5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20C5A3A" w14:textId="3E9A520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❻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Future </w:t>
      </w:r>
      <w:r w:rsidR="001A36D5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Chat 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Sessions]</w:t>
      </w:r>
    </w:p>
    <w:p w14:paraId="6EEE3B69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Past snapshot + plan data injected into prompt</w:t>
      </w:r>
    </w:p>
    <w:p w14:paraId="446A0AE7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Tutor resumes seamlessly</w:t>
      </w:r>
    </w:p>
    <w:p w14:paraId="33311F27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4D8DE34F">
          <v:rect id="_x0000_i1027" style="width:0;height:1.5pt" o:hralign="center" o:hrstd="t" o:hr="t" fillcolor="#a0a0a0" stroked="f"/>
        </w:pict>
      </w:r>
    </w:p>
    <w:p w14:paraId="7E84EFD5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API Interface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4678"/>
      </w:tblGrid>
      <w:tr w:rsidR="00325D59" w:rsidRPr="00325D59" w14:paraId="5346D685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1C852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 Route</w:t>
            </w:r>
          </w:p>
        </w:tc>
        <w:tc>
          <w:tcPr>
            <w:tcW w:w="0" w:type="auto"/>
            <w:vAlign w:val="center"/>
            <w:hideMark/>
          </w:tcPr>
          <w:p w14:paraId="729EDB10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325D59" w:rsidRPr="00325D59" w14:paraId="49F3A227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80C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/session/start</w:t>
            </w:r>
          </w:p>
        </w:tc>
        <w:tc>
          <w:tcPr>
            <w:tcW w:w="0" w:type="auto"/>
            <w:vAlign w:val="center"/>
            <w:hideMark/>
          </w:tcPr>
          <w:p w14:paraId="2B78878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Initiate session, compile prompt, create session record</w:t>
            </w:r>
          </w:p>
        </w:tc>
      </w:tr>
      <w:tr w:rsidR="00325D59" w:rsidRPr="00325D59" w14:paraId="41EAB6C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8BC9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/prompt/compiled/{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41F5AC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generated prompt</w:t>
            </w:r>
          </w:p>
        </w:tc>
      </w:tr>
      <w:tr w:rsidR="00325D59" w:rsidRPr="00325D59" w14:paraId="24F84224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9707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/goal-plan/{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B18E43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structured milestones, plan</w:t>
            </w:r>
          </w:p>
        </w:tc>
      </w:tr>
      <w:tr w:rsidR="00325D59" w:rsidRPr="00325D59" w14:paraId="4CBFD04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13F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PATCH /goal-plan/update</w:t>
            </w:r>
          </w:p>
        </w:tc>
        <w:tc>
          <w:tcPr>
            <w:tcW w:w="0" w:type="auto"/>
            <w:vAlign w:val="center"/>
            <w:hideMark/>
          </w:tcPr>
          <w:p w14:paraId="2E2140C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Update or override plan structure</w:t>
            </w:r>
          </w:p>
        </w:tc>
      </w:tr>
      <w:tr w:rsidR="00325D59" w:rsidRPr="00325D59" w14:paraId="711E61D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7C39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/progress/summarize</w:t>
            </w:r>
          </w:p>
        </w:tc>
        <w:tc>
          <w:tcPr>
            <w:tcW w:w="0" w:type="auto"/>
            <w:vAlign w:val="center"/>
            <w:hideMark/>
          </w:tcPr>
          <w:p w14:paraId="0EF892A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Analyze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last N messages, return tags, update tracker</w:t>
            </w:r>
          </w:p>
        </w:tc>
      </w:tr>
      <w:tr w:rsidR="00325D59" w:rsidRPr="00325D59" w14:paraId="146DAE0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3AC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/progress/{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5882E8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latest progress snapshot</w:t>
            </w:r>
          </w:p>
        </w:tc>
      </w:tr>
      <w:tr w:rsidR="00325D59" w:rsidRPr="00325D59" w14:paraId="5D5423F3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639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/tracker/{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goal_id</w:t>
            </w:r>
            <w:proofErr w:type="spellEnd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F8A726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current cycle or lifecycle stage</w:t>
            </w:r>
          </w:p>
        </w:tc>
      </w:tr>
      <w:tr w:rsidR="00325D59" w:rsidRPr="00325D59" w14:paraId="44987CED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FA2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/report/generate</w:t>
            </w:r>
          </w:p>
        </w:tc>
        <w:tc>
          <w:tcPr>
            <w:tcW w:w="0" w:type="auto"/>
            <w:vAlign w:val="center"/>
            <w:hideMark/>
          </w:tcPr>
          <w:p w14:paraId="191C234B" w14:textId="77777777" w:rsidR="004C0110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Create downloadable report from session state</w:t>
            </w:r>
          </w:p>
          <w:p w14:paraId="1CD05A35" w14:textId="77777777" w:rsidR="009C5063" w:rsidRDefault="009C5063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</w:p>
          <w:p w14:paraId="4DD02140" w14:textId="77777777" w:rsidR="009C5063" w:rsidRPr="00325D59" w:rsidRDefault="009C5063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</w:p>
        </w:tc>
      </w:tr>
      <w:tr w:rsidR="009C5063" w:rsidRPr="00325D59" w14:paraId="7B397590" w14:textId="77777777" w:rsidTr="00325D59">
        <w:trPr>
          <w:tblCellSpacing w:w="15" w:type="dxa"/>
        </w:trPr>
        <w:tc>
          <w:tcPr>
            <w:tcW w:w="0" w:type="auto"/>
            <w:vAlign w:val="center"/>
          </w:tcPr>
          <w:p w14:paraId="544B6A4B" w14:textId="755F9328" w:rsidR="009C5063" w:rsidRPr="009C5063" w:rsidRDefault="009C5063" w:rsidP="009C506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ZA" w:eastAsia="en-Z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lastRenderedPageBreak/>
              <w:t>GET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 xml:space="preserve"> </w:t>
            </w:r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/tracker/snapshot/{</w:t>
            </w:r>
            <w:proofErr w:type="spellStart"/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goal_id</w:t>
            </w:r>
            <w:proofErr w:type="spellEnd"/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0" w:type="auto"/>
            <w:vAlign w:val="center"/>
          </w:tcPr>
          <w:p w14:paraId="6C39A9F1" w14:textId="54CCAD98" w:rsidR="009C5063" w:rsidRPr="00325D59" w:rsidRDefault="009C5063" w:rsidP="009C5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C506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Get full snapshot from all 3 trackers</w:t>
            </w:r>
          </w:p>
        </w:tc>
      </w:tr>
      <w:tr w:rsidR="009C5063" w:rsidRPr="00325D59" w14:paraId="2BF9ABE0" w14:textId="77777777" w:rsidTr="00325D59">
        <w:trPr>
          <w:tblCellSpacing w:w="15" w:type="dxa"/>
        </w:trPr>
        <w:tc>
          <w:tcPr>
            <w:tcW w:w="0" w:type="auto"/>
            <w:vAlign w:val="center"/>
          </w:tcPr>
          <w:p w14:paraId="39203D8D" w14:textId="77606F96" w:rsidR="009C5063" w:rsidRPr="00325D59" w:rsidRDefault="009C5063" w:rsidP="009C506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 xml:space="preserve"> </w:t>
            </w:r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/tracker/state/{</w:t>
            </w:r>
            <w:proofErr w:type="spellStart"/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goal_id</w:t>
            </w:r>
            <w:proofErr w:type="spellEnd"/>
            <w:r w:rsidRPr="009C5063">
              <w:rPr>
                <w:rFonts w:ascii="Courier New" w:eastAsia="Times New Roman" w:hAnsi="Courier New" w:cs="Courier New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0" w:type="auto"/>
            <w:vAlign w:val="center"/>
          </w:tcPr>
          <w:p w14:paraId="24E623D7" w14:textId="6FDCAB5A" w:rsidR="009C5063" w:rsidRPr="009C5063" w:rsidRDefault="009C5063" w:rsidP="009C5063">
            <w:r>
              <w:t>Get current status of lifecycle + content tracker</w:t>
            </w:r>
          </w:p>
        </w:tc>
      </w:tr>
    </w:tbl>
    <w:p w14:paraId="28FD606C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7563420">
          <v:rect id="_x0000_i1028" style="width:0;height:1.5pt" o:hralign="center" o:hrstd="t" o:hr="t" fillcolor="#a0a0a0" stroked="f"/>
        </w:pict>
      </w:r>
    </w:p>
    <w:p w14:paraId="1B68DE49" w14:textId="77777777" w:rsidR="004C0110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🗂️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CENTRAL FILES TO BE DESIGNED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564"/>
      </w:tblGrid>
      <w:tr w:rsidR="00066572" w:rsidRPr="00066572" w14:paraId="41F76B8F" w14:textId="77777777" w:rsidTr="00066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4B43C" w14:textId="77777777" w:rsidR="00066572" w:rsidRPr="00066572" w:rsidRDefault="00066572" w:rsidP="00066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A733CFC" w14:textId="77777777" w:rsidR="00066572" w:rsidRPr="00066572" w:rsidRDefault="00066572" w:rsidP="00066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066572" w:rsidRPr="00066572" w14:paraId="4A95B86A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28E3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57BB616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Entry point for </w:t>
            </w:r>
            <w:proofErr w:type="spellStart"/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FastAPI</w:t>
            </w:r>
            <w:proofErr w:type="spellEnd"/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app and middleware</w:t>
            </w:r>
          </w:p>
        </w:tc>
      </w:tr>
      <w:tr w:rsidR="00066572" w:rsidRPr="00066572" w14:paraId="38658778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9338" w14:textId="3E8ACA05" w:rsidR="00066572" w:rsidRPr="00066572" w:rsidRDefault="003A1FBE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Metatron</w:t>
            </w:r>
            <w:r w:rsidR="00066572"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.py</w:t>
            </w:r>
          </w:p>
        </w:tc>
        <w:tc>
          <w:tcPr>
            <w:tcW w:w="0" w:type="auto"/>
            <w:vAlign w:val="center"/>
            <w:hideMark/>
          </w:tcPr>
          <w:p w14:paraId="18ACCDF2" w14:textId="7271C74A" w:rsidR="00066572" w:rsidRPr="00066572" w:rsidRDefault="003A1FBE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A1FBE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High-level orchestrator and tutoring brain (replaces chat_engine.py)</w:t>
            </w:r>
          </w:p>
        </w:tc>
      </w:tr>
      <w:tr w:rsidR="00066572" w:rsidRPr="00066572" w14:paraId="7A330C0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D62B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prompt_engine/compiler.py</w:t>
            </w:r>
          </w:p>
        </w:tc>
        <w:tc>
          <w:tcPr>
            <w:tcW w:w="0" w:type="auto"/>
            <w:vAlign w:val="center"/>
            <w:hideMark/>
          </w:tcPr>
          <w:p w14:paraId="7CC705B6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Compiles prompt using master + goal + snapshot</w:t>
            </w:r>
          </w:p>
        </w:tc>
      </w:tr>
      <w:tr w:rsidR="00066572" w:rsidRPr="00066572" w14:paraId="41FA5174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69FE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14:paraId="74CEF0D7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Holds schema definitions, must sync with DB</w:t>
            </w:r>
          </w:p>
        </w:tc>
      </w:tr>
      <w:tr w:rsidR="00066572" w:rsidRPr="00066572" w14:paraId="5D4D4314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B7F7" w14:textId="39E707AB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session.py</w:t>
            </w:r>
          </w:p>
        </w:tc>
        <w:tc>
          <w:tcPr>
            <w:tcW w:w="0" w:type="auto"/>
            <w:vAlign w:val="center"/>
            <w:hideMark/>
          </w:tcPr>
          <w:p w14:paraId="7E855CFD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Handles chat session start logic + </w:t>
            </w:r>
            <w:proofErr w:type="spellStart"/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chat_session_meta</w:t>
            </w:r>
            <w:proofErr w:type="spellEnd"/>
          </w:p>
        </w:tc>
      </w:tr>
      <w:tr w:rsidR="00066572" w:rsidRPr="00066572" w14:paraId="126C688F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4921" w14:textId="6F1DF4FF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goal_plan.py</w:t>
            </w:r>
          </w:p>
        </w:tc>
        <w:tc>
          <w:tcPr>
            <w:tcW w:w="0" w:type="auto"/>
            <w:vAlign w:val="center"/>
            <w:hideMark/>
          </w:tcPr>
          <w:p w14:paraId="16E9624A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Serves/updates tutoring plan structure</w:t>
            </w:r>
          </w:p>
        </w:tc>
      </w:tr>
      <w:tr w:rsidR="00066572" w:rsidRPr="00066572" w14:paraId="21389CC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E7D9" w14:textId="6B4CDE95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progress.py</w:t>
            </w:r>
          </w:p>
        </w:tc>
        <w:tc>
          <w:tcPr>
            <w:tcW w:w="0" w:type="auto"/>
            <w:vAlign w:val="center"/>
            <w:hideMark/>
          </w:tcPr>
          <w:p w14:paraId="1F126EFD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Summarizes learning progress + snapshot</w:t>
            </w:r>
          </w:p>
        </w:tc>
      </w:tr>
      <w:tr w:rsidR="00066572" w:rsidRPr="00066572" w14:paraId="6A499DE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5E7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file_handler.py</w:t>
            </w:r>
          </w:p>
        </w:tc>
        <w:tc>
          <w:tcPr>
            <w:tcW w:w="0" w:type="auto"/>
            <w:vAlign w:val="center"/>
            <w:hideMark/>
          </w:tcPr>
          <w:p w14:paraId="6E4F10E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Manages file upload, format detection, text extraction</w:t>
            </w:r>
          </w:p>
        </w:tc>
      </w:tr>
      <w:tr w:rsidR="00066572" w:rsidRPr="00066572" w14:paraId="5FF11A1C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A0B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embedder.py</w:t>
            </w:r>
          </w:p>
        </w:tc>
        <w:tc>
          <w:tcPr>
            <w:tcW w:w="0" w:type="auto"/>
            <w:vAlign w:val="center"/>
            <w:hideMark/>
          </w:tcPr>
          <w:p w14:paraId="5534A6D5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Embeds parsed content into vector DB</w:t>
            </w:r>
          </w:p>
        </w:tc>
      </w:tr>
      <w:tr w:rsidR="00066572" w:rsidRPr="00066572" w14:paraId="337B2E59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911E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logger.py</w:t>
            </w:r>
          </w:p>
        </w:tc>
        <w:tc>
          <w:tcPr>
            <w:tcW w:w="0" w:type="auto"/>
            <w:vAlign w:val="center"/>
            <w:hideMark/>
          </w:tcPr>
          <w:p w14:paraId="356309C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Central logging utility (non-schema)</w:t>
            </w:r>
          </w:p>
        </w:tc>
      </w:tr>
      <w:tr w:rsidR="00066572" w:rsidRPr="00066572" w14:paraId="418876ED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ED5E" w14:textId="7F03F562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placeholder.py</w:t>
            </w:r>
          </w:p>
        </w:tc>
        <w:tc>
          <w:tcPr>
            <w:tcW w:w="0" w:type="auto"/>
            <w:vAlign w:val="center"/>
            <w:hideMark/>
          </w:tcPr>
          <w:p w14:paraId="0677EB3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Fills </w:t>
            </w: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{{user}}</w:t>
            </w: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{{topic}}</w:t>
            </w: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, etc., in prompt templates</w:t>
            </w:r>
          </w:p>
        </w:tc>
      </w:tr>
      <w:tr w:rsidR="00066572" w:rsidRPr="00066572" w14:paraId="42A372C2" w14:textId="77777777" w:rsidTr="003A1FBE">
        <w:trPr>
          <w:tblCellSpacing w:w="15" w:type="dxa"/>
        </w:trPr>
        <w:tc>
          <w:tcPr>
            <w:tcW w:w="0" w:type="auto"/>
            <w:vAlign w:val="center"/>
          </w:tcPr>
          <w:p w14:paraId="2B472DED" w14:textId="7EC3A4DF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</w:p>
        </w:tc>
        <w:tc>
          <w:tcPr>
            <w:tcW w:w="0" w:type="auto"/>
            <w:vAlign w:val="center"/>
          </w:tcPr>
          <w:p w14:paraId="64B9B00B" w14:textId="219F7E79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</w:p>
        </w:tc>
      </w:tr>
    </w:tbl>
    <w:p w14:paraId="4D3E3292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211AA08B">
          <v:rect id="_x0000_i1029" style="width:0;height:1.5pt" o:hralign="center" o:hrstd="t" o:hr="t" fillcolor="#a0a0a0" stroked="f"/>
        </w:pict>
      </w:r>
    </w:p>
    <w:p w14:paraId="6626E447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PHASE 1: SYSTEM ANALYSIS &amp; MAPPING</w:t>
      </w:r>
    </w:p>
    <w:p w14:paraId="7D105E71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Before writing code, we define all "Process → Data → Table → API"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4955"/>
      </w:tblGrid>
      <w:tr w:rsidR="00325D59" w:rsidRPr="00325D59" w14:paraId="1BC7D663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40F68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Spec Piece</w:t>
            </w:r>
          </w:p>
        </w:tc>
        <w:tc>
          <w:tcPr>
            <w:tcW w:w="0" w:type="auto"/>
            <w:vAlign w:val="center"/>
            <w:hideMark/>
          </w:tcPr>
          <w:p w14:paraId="4ECFFA72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325D59" w:rsidRPr="00325D59" w14:paraId="66B2230C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47D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67EB1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this module do? Who needs it?</w:t>
            </w:r>
          </w:p>
        </w:tc>
      </w:tr>
      <w:tr w:rsidR="00325D59" w:rsidRPr="00325D59" w14:paraId="76FA632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79D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Process Flow</w:t>
            </w:r>
          </w:p>
        </w:tc>
        <w:tc>
          <w:tcPr>
            <w:tcW w:w="0" w:type="auto"/>
            <w:vAlign w:val="center"/>
            <w:hideMark/>
          </w:tcPr>
          <w:p w14:paraId="63094DC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steps does it perform and when?</w:t>
            </w:r>
          </w:p>
        </w:tc>
      </w:tr>
      <w:tr w:rsidR="00325D59" w:rsidRPr="00325D59" w14:paraId="1116474D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930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Input Requirements</w:t>
            </w:r>
          </w:p>
        </w:tc>
        <w:tc>
          <w:tcPr>
            <w:tcW w:w="0" w:type="auto"/>
            <w:vAlign w:val="center"/>
            <w:hideMark/>
          </w:tcPr>
          <w:p w14:paraId="56A84971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data does it need and from where?</w:t>
            </w:r>
          </w:p>
        </w:tc>
      </w:tr>
      <w:tr w:rsidR="00325D59" w:rsidRPr="00325D59" w14:paraId="59274F35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00E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Output/Actions</w:t>
            </w:r>
          </w:p>
        </w:tc>
        <w:tc>
          <w:tcPr>
            <w:tcW w:w="0" w:type="auto"/>
            <w:vAlign w:val="center"/>
            <w:hideMark/>
          </w:tcPr>
          <w:p w14:paraId="60C0A28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it return, store, or call next?</w:t>
            </w:r>
          </w:p>
        </w:tc>
      </w:tr>
      <w:tr w:rsidR="00325D59" w:rsidRPr="00325D59" w14:paraId="4E9BD5EB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995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DB Fields Required</w:t>
            </w:r>
          </w:p>
        </w:tc>
        <w:tc>
          <w:tcPr>
            <w:tcW w:w="0" w:type="auto"/>
            <w:vAlign w:val="center"/>
            <w:hideMark/>
          </w:tcPr>
          <w:p w14:paraId="0206815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Table name and key fields</w:t>
            </w:r>
          </w:p>
        </w:tc>
      </w:tr>
      <w:tr w:rsidR="00325D59" w:rsidRPr="00325D59" w14:paraId="7BF1EB7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7BE1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APIs Needed</w:t>
            </w:r>
          </w:p>
        </w:tc>
        <w:tc>
          <w:tcPr>
            <w:tcW w:w="0" w:type="auto"/>
            <w:vAlign w:val="center"/>
            <w:hideMark/>
          </w:tcPr>
          <w:p w14:paraId="4F1F399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GET, POST, PATCH routes with expected params</w:t>
            </w:r>
          </w:p>
        </w:tc>
      </w:tr>
    </w:tbl>
    <w:p w14:paraId="0AE30D40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158DC413">
          <v:rect id="_x0000_i1030" style="width:0;height:1.5pt" o:hralign="center" o:hrstd="t" o:hr="t" fillcolor="#a0a0a0" stroked="f"/>
        </w:pict>
      </w:r>
    </w:p>
    <w:p w14:paraId="437FFBA2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Next Design Steps (Before Coding)</w:t>
      </w:r>
    </w:p>
    <w:p w14:paraId="1FE55636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lastRenderedPageBreak/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1: Finalize Field Schema Maps</w:t>
      </w:r>
    </w:p>
    <w:p w14:paraId="3C291FB9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Each tracker must define:</w:t>
      </w:r>
    </w:p>
    <w:p w14:paraId="10B2C856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Field names</w:t>
      </w:r>
    </w:p>
    <w:p w14:paraId="35BC53B3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Data types</w:t>
      </w:r>
    </w:p>
    <w:p w14:paraId="14E3C64F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Unique keys</w:t>
      </w:r>
    </w:p>
    <w:p w14:paraId="013B74BB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Foreign keys (e.g., </w:t>
      </w:r>
      <w:proofErr w:type="spellStart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session_id</w:t>
      </w:r>
      <w:proofErr w:type="spellEnd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, </w:t>
      </w:r>
      <w:proofErr w:type="spellStart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goal_id</w:t>
      </w:r>
      <w:proofErr w:type="spellEnd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)</w:t>
      </w:r>
    </w:p>
    <w:p w14:paraId="60F9EDF8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Validation rules (nullable, </w:t>
      </w:r>
      <w:proofErr w:type="spellStart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enum</w:t>
      </w:r>
      <w:proofErr w:type="spellEnd"/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, etc.)</w:t>
      </w:r>
    </w:p>
    <w:p w14:paraId="6F2B1A3C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Ready to begin now</w:t>
      </w:r>
    </w:p>
    <w:p w14:paraId="639A5E9D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7AA7BCA1">
          <v:rect id="_x0000_i1031" style="width:0;height:1.5pt" o:hralign="center" o:hrstd="t" o:hr="t" fillcolor="#a0a0a0" stroked="f"/>
        </w:pict>
      </w:r>
    </w:p>
    <w:p w14:paraId="342C9FC0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2: Build System Flow Diagrams</w:t>
      </w:r>
    </w:p>
    <w:p w14:paraId="2EF9661D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Recommended diagrams:</w:t>
      </w:r>
    </w:p>
    <w:p w14:paraId="30CF2673" w14:textId="77777777" w:rsidR="004C0110" w:rsidRPr="00325D59" w:rsidRDefault="00000000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master “Tutor Session Lifecycle”</w:t>
      </w:r>
    </w:p>
    <w:p w14:paraId="1602E14C" w14:textId="77777777" w:rsidR="004C0110" w:rsidRPr="00325D59" w:rsidRDefault="00000000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per engine:</w:t>
      </w:r>
    </w:p>
    <w:p w14:paraId="0789DA15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Prompt Compiler</w:t>
      </w:r>
    </w:p>
    <w:p w14:paraId="4E801751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Tracker Coordination</w:t>
      </w:r>
    </w:p>
    <w:p w14:paraId="230B6767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 Analyzer</w:t>
      </w:r>
    </w:p>
    <w:p w14:paraId="078AA041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FFC6161">
          <v:rect id="_x0000_i1032" style="width:0;height:1.5pt" o:hralign="center" o:hrstd="t" o:hr="t" fillcolor="#a0a0a0" stroked="f"/>
        </w:pict>
      </w:r>
    </w:p>
    <w:p w14:paraId="6C329C2D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Design Guidelines</w:t>
      </w:r>
    </w:p>
    <w:p w14:paraId="6C9E5DE2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Orchestration via Tutor Brain Backend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modules interact via this layer</w:t>
      </w:r>
    </w:p>
    <w:p w14:paraId="1284AAE7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Snapshot-Based Tracking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changes are saved as time-based snapshots for auditing and re-entry</w:t>
      </w:r>
    </w:p>
    <w:p w14:paraId="069D26E1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Tracker Extensibility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Trackers support dynamic lifecycle stages to allow future modifications</w:t>
      </w:r>
    </w:p>
    <w:p w14:paraId="55E939BD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Placeholder Personalization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Prompts adapt to context and learner dynamically</w:t>
      </w:r>
    </w:p>
    <w:p w14:paraId="6F58E3BF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Decoupled APIs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APIs expose only what's needed to the frontend — never raw engine access</w:t>
      </w:r>
    </w:p>
    <w:p w14:paraId="4025F94B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Embeddings Optional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Knowledge Base is modular and can swap between OpenAI and OSS models</w:t>
      </w:r>
    </w:p>
    <w:p w14:paraId="0BD98319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0308780">
          <v:rect id="_x0000_i1033" style="width:0;height:1.5pt" o:hralign="center" o:hrstd="t" o:hr="t" fillcolor="#a0a0a0" stroked="f"/>
        </w:pict>
      </w:r>
    </w:p>
    <w:p w14:paraId="3287092F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Let me know if you’d like this content converted back into a Word or PDF file now that the full body has been reconstructed.</w:t>
      </w:r>
    </w:p>
    <w:p w14:paraId="103299DC" w14:textId="77777777" w:rsidR="009026C7" w:rsidRPr="00273FCE" w:rsidRDefault="009026C7" w:rsidP="009026C7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40"/>
          <w:szCs w:val="40"/>
          <w:lang w:val="en-ZA" w:eastAsia="en-ZA"/>
        </w:rPr>
        <w:lastRenderedPageBreak/>
        <w:t>🧠</w:t>
      </w:r>
      <w:r w:rsidRPr="00273FCE">
        <w:rPr>
          <w:rFonts w:ascii="Times New Roman" w:eastAsia="Times New Roman" w:hAnsi="Times New Roman" w:cs="Times New Roman"/>
          <w:b/>
          <w:bCs/>
          <w:sz w:val="40"/>
          <w:szCs w:val="40"/>
          <w:lang w:val="en-ZA" w:eastAsia="en-ZA"/>
        </w:rPr>
        <w:t xml:space="preserve"> Tracker Framework Design – Detailed Spec (v1.5+)</w:t>
      </w:r>
    </w:p>
    <w:p w14:paraId="004542CD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This section defines the modular, extensible tracking system powering tutoring intelligence in the Metatron Tutor Engine. Each tracker monitors a specific aspect of learner progress. Together, they provide real-time insight and enable personalized learning at scale.</w:t>
      </w:r>
    </w:p>
    <w:p w14:paraId="7C205696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0E2FE11">
          <v:rect id="_x0000_i1034" style="width:0;height:1.5pt" o:hralign="center" o:hrstd="t" o:hr="t" fillcolor="#a0a0a0" stroked="f"/>
        </w:pict>
      </w:r>
    </w:p>
    <w:p w14:paraId="7FA6A775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🎯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Tracker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864"/>
        <w:gridCol w:w="2106"/>
        <w:gridCol w:w="1343"/>
        <w:gridCol w:w="2197"/>
      </w:tblGrid>
      <w:tr w:rsidR="009026C7" w:rsidRPr="009026C7" w14:paraId="6CBA566A" w14:textId="77777777" w:rsidTr="00902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3428B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Tracker</w:t>
            </w:r>
          </w:p>
        </w:tc>
        <w:tc>
          <w:tcPr>
            <w:tcW w:w="0" w:type="auto"/>
            <w:vAlign w:val="center"/>
            <w:hideMark/>
          </w:tcPr>
          <w:p w14:paraId="5BCC9EE5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What It Tracks</w:t>
            </w:r>
          </w:p>
        </w:tc>
        <w:tc>
          <w:tcPr>
            <w:tcW w:w="0" w:type="auto"/>
            <w:vAlign w:val="center"/>
            <w:hideMark/>
          </w:tcPr>
          <w:p w14:paraId="53F88D35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14E182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 Exposure</w:t>
            </w:r>
          </w:p>
        </w:tc>
        <w:tc>
          <w:tcPr>
            <w:tcW w:w="0" w:type="auto"/>
            <w:vAlign w:val="center"/>
            <w:hideMark/>
          </w:tcPr>
          <w:p w14:paraId="2C023BBC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9026C7" w:rsidRPr="009026C7" w14:paraId="55C9B329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11E9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 Plan Tracker</w:t>
            </w:r>
          </w:p>
        </w:tc>
        <w:tc>
          <w:tcPr>
            <w:tcW w:w="0" w:type="auto"/>
            <w:vAlign w:val="center"/>
            <w:hideMark/>
          </w:tcPr>
          <w:p w14:paraId="55C6015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Canonical plan of topics, milestones, tier structures</w:t>
            </w:r>
          </w:p>
        </w:tc>
        <w:tc>
          <w:tcPr>
            <w:tcW w:w="0" w:type="auto"/>
            <w:vAlign w:val="center"/>
            <w:hideMark/>
          </w:tcPr>
          <w:p w14:paraId="282F584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5B640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1A3E02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Static learning map derived from uploaded goals or manual plan editor</w:t>
            </w:r>
          </w:p>
        </w:tc>
      </w:tr>
      <w:tr w:rsidR="009026C7" w:rsidRPr="009026C7" w14:paraId="6B31BFFF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FCF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Progress Tracker</w:t>
            </w:r>
          </w:p>
        </w:tc>
        <w:tc>
          <w:tcPr>
            <w:tcW w:w="0" w:type="auto"/>
            <w:vAlign w:val="center"/>
            <w:hideMark/>
          </w:tcPr>
          <w:p w14:paraId="12F77E1A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Topic-by-topic learner interaction + comprehension</w:t>
            </w:r>
          </w:p>
        </w:tc>
        <w:tc>
          <w:tcPr>
            <w:tcW w:w="0" w:type="auto"/>
            <w:vAlign w:val="center"/>
            <w:hideMark/>
          </w:tcPr>
          <w:p w14:paraId="3BAD7447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52908D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803302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user understanding of each topic, flags for mastery/difficulty</w:t>
            </w:r>
          </w:p>
        </w:tc>
      </w:tr>
      <w:tr w:rsidR="009026C7" w:rsidRPr="009026C7" w14:paraId="708B2B7E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858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Lifecycle Tracker</w:t>
            </w:r>
          </w:p>
        </w:tc>
        <w:tc>
          <w:tcPr>
            <w:tcW w:w="0" w:type="auto"/>
            <w:vAlign w:val="center"/>
            <w:hideMark/>
          </w:tcPr>
          <w:p w14:paraId="78D2A1D2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Tutoring lifecycle stage (intro, reinforce, assess)</w:t>
            </w:r>
          </w:p>
        </w:tc>
        <w:tc>
          <w:tcPr>
            <w:tcW w:w="0" w:type="auto"/>
            <w:vAlign w:val="center"/>
            <w:hideMark/>
          </w:tcPr>
          <w:p w14:paraId="4396F963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EA2DCC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EBB4FD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Drives tutor 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behavior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and interaction type during session phases</w:t>
            </w:r>
          </w:p>
        </w:tc>
      </w:tr>
      <w:tr w:rsidR="009026C7" w:rsidRPr="009026C7" w14:paraId="6A8371B7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7BF5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Tracker Manager</w:t>
            </w:r>
          </w:p>
        </w:tc>
        <w:tc>
          <w:tcPr>
            <w:tcW w:w="0" w:type="auto"/>
            <w:vAlign w:val="center"/>
            <w:hideMark/>
          </w:tcPr>
          <w:p w14:paraId="6170312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Aggregates current state across trackers (not tracking itself)</w:t>
            </w:r>
          </w:p>
        </w:tc>
        <w:tc>
          <w:tcPr>
            <w:tcW w:w="0" w:type="auto"/>
            <w:vAlign w:val="center"/>
            <w:hideMark/>
          </w:tcPr>
          <w:p w14:paraId="281AAC7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 (via 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progress_snapshots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5812E6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Yes (aggregated endpoints)</w:t>
            </w:r>
          </w:p>
        </w:tc>
        <w:tc>
          <w:tcPr>
            <w:tcW w:w="0" w:type="auto"/>
            <w:vAlign w:val="center"/>
            <w:hideMark/>
          </w:tcPr>
          <w:p w14:paraId="27D9D31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Combines tracker outputs into unified snapshot per chat session</w:t>
            </w:r>
          </w:p>
        </w:tc>
      </w:tr>
    </w:tbl>
    <w:p w14:paraId="4FAE764F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7F39B00F">
          <v:rect id="_x0000_i1035" style="width:0;height:1.5pt" o:hralign="center" o:hrstd="t" o:hr="t" fillcolor="#a0a0a0" stroked="f"/>
        </w:pict>
      </w:r>
    </w:p>
    <w:p w14:paraId="72FDA610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🧩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Tracker Manager Responsibilities</w:t>
      </w:r>
    </w:p>
    <w:p w14:paraId="07D8AD33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TrackerManager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is a logic-only coordination module (no tracking logic of its own). It provides:</w:t>
      </w:r>
    </w:p>
    <w:p w14:paraId="1E793AE5" w14:textId="77777777" w:rsidR="009026C7" w:rsidRPr="009026C7" w:rsidRDefault="009026C7" w:rsidP="009026C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lastRenderedPageBreak/>
        <w:t xml:space="preserve">Aggregated state for each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user+goal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session</w:t>
      </w:r>
    </w:p>
    <w:p w14:paraId="2BD533F7" w14:textId="77777777" w:rsidR="009026C7" w:rsidRPr="009026C7" w:rsidRDefault="009026C7" w:rsidP="009026C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Snapshot generation logic (e.g., when to take a snapshot)</w:t>
      </w:r>
    </w:p>
    <w:p w14:paraId="2D375D3A" w14:textId="77777777" w:rsidR="009026C7" w:rsidRPr="009026C7" w:rsidRDefault="009026C7" w:rsidP="009026C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Unified API layer for accessing tracker states</w:t>
      </w:r>
    </w:p>
    <w:p w14:paraId="40005363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It 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does persist data</w:t>
      </w: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in the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progress_snapshots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table, acting as the system-of-record for:</w:t>
      </w:r>
    </w:p>
    <w:p w14:paraId="678BC438" w14:textId="77777777" w:rsidR="009026C7" w:rsidRPr="009026C7" w:rsidRDefault="009026C7" w:rsidP="009026C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Last known learner understanding</w:t>
      </w:r>
    </w:p>
    <w:p w14:paraId="77F38E94" w14:textId="77777777" w:rsidR="009026C7" w:rsidRPr="009026C7" w:rsidRDefault="009026C7" w:rsidP="009026C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Most recent lifecycle stage</w:t>
      </w:r>
    </w:p>
    <w:p w14:paraId="55B1B5BB" w14:textId="77777777" w:rsidR="009026C7" w:rsidRPr="009026C7" w:rsidRDefault="009026C7" w:rsidP="009026C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Notes, metadata, tutor insights</w:t>
      </w:r>
    </w:p>
    <w:p w14:paraId="1D95AB6A" w14:textId="77777777" w:rsidR="009026C7" w:rsidRPr="009026C7" w:rsidRDefault="009026C7" w:rsidP="009026C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Future support for quiz scores and engagement metrics</w:t>
      </w:r>
    </w:p>
    <w:p w14:paraId="11DDCB3E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3242024">
          <v:rect id="_x0000_i1036" style="width:0;height:1.5pt" o:hralign="center" o:hrstd="t" o:hr="t" fillcolor="#a0a0a0" stroked="f"/>
        </w:pict>
      </w:r>
    </w:p>
    <w:p w14:paraId="04CAB2D0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📊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Unified Progress Snapshot Schema</w:t>
      </w:r>
    </w:p>
    <w:p w14:paraId="6F3A8C42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Stored in the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progress_snapshots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table and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modeled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in models.py as:</w:t>
      </w:r>
    </w:p>
    <w:p w14:paraId="3423B0BF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python</w:t>
      </w:r>
    </w:p>
    <w:p w14:paraId="58405119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CopyEdit</w:t>
      </w:r>
      <w:proofErr w:type="spellEnd"/>
    </w:p>
    <w:p w14:paraId="36741163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class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ProgressSnapshot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(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BaseModel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):</w:t>
      </w:r>
    </w:p>
    <w:p w14:paraId="1DCBCC9F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snapshot_id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UUID</w:t>
      </w:r>
    </w:p>
    <w:p w14:paraId="2E75B872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goal_id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UUID</w:t>
      </w:r>
    </w:p>
    <w:p w14:paraId="7531A83B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user_id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UUID</w:t>
      </w:r>
    </w:p>
    <w:p w14:paraId="0D0FCFD4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timestamp: datetime</w:t>
      </w:r>
    </w:p>
    <w:p w14:paraId="32A4BD2D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content_score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Optional[float]       # % or score of content mastery (aggregated)</w:t>
      </w:r>
    </w:p>
    <w:p w14:paraId="74FA33EC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cycle_stage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Optional[str]           # Tutoring lifecycle phase</w:t>
      </w:r>
    </w:p>
    <w:p w14:paraId="3DA6D700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topic_status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Optional[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dict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]         # {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topic_id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"mastered"/"stuck" } (flattened)</w:t>
      </w:r>
    </w:p>
    <w:p w14:paraId="4492F4FD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notes: Optional[str]                 # Tutor or system-generated commentary</w:t>
      </w:r>
    </w:p>
    <w:p w14:paraId="54CD6D85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quiz_summary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Optional[str]          # Future: Summary of quiz results</w:t>
      </w:r>
    </w:p>
    <w:p w14:paraId="67EF5876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engagement_score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Optional[float]    # Future: Derived from retries, time-on-page, etc.</w:t>
      </w:r>
    </w:p>
    <w:p w14:paraId="64219C34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lastRenderedPageBreak/>
        <w:t>✅</w:t>
      </w: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This table is 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persisted</w:t>
      </w: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, and it serves as the 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official time-series log</w:t>
      </w: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of a learner’s evolving journey.</w:t>
      </w:r>
    </w:p>
    <w:p w14:paraId="787261F6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7BF1E61B">
          <v:rect id="_x0000_i1037" style="width:0;height:1.5pt" o:hralign="center" o:hrstd="t" o:hr="t" fillcolor="#a0a0a0" stroked="f"/>
        </w:pict>
      </w:r>
    </w:p>
    <w:p w14:paraId="572509DC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🔄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Data Relationships: Tracker →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731"/>
        <w:gridCol w:w="4048"/>
      </w:tblGrid>
      <w:tr w:rsidR="009026C7" w:rsidRPr="009026C7" w14:paraId="3874229C" w14:textId="77777777" w:rsidTr="00902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8218D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2BF5E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Source Tracker</w:t>
            </w:r>
          </w:p>
        </w:tc>
        <w:tc>
          <w:tcPr>
            <w:tcW w:w="0" w:type="auto"/>
            <w:vAlign w:val="center"/>
            <w:hideMark/>
          </w:tcPr>
          <w:p w14:paraId="6584F33C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9026C7" w:rsidRPr="009026C7" w14:paraId="3CA17D54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7E0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FDE0F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Progress Tracker</w:t>
            </w:r>
          </w:p>
        </w:tc>
        <w:tc>
          <w:tcPr>
            <w:tcW w:w="0" w:type="auto"/>
            <w:vAlign w:val="center"/>
            <w:hideMark/>
          </w:tcPr>
          <w:p w14:paraId="3B86C78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Aggregated understanding score (0–100%)</w:t>
            </w:r>
          </w:p>
        </w:tc>
      </w:tr>
      <w:tr w:rsidR="009026C7" w:rsidRPr="009026C7" w14:paraId="57D22438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DFF3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cycle_stage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93E59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Lifecycle Tracker</w:t>
            </w:r>
          </w:p>
        </w:tc>
        <w:tc>
          <w:tcPr>
            <w:tcW w:w="0" w:type="auto"/>
            <w:vAlign w:val="center"/>
            <w:hideMark/>
          </w:tcPr>
          <w:p w14:paraId="47A9CAB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e.g., INTRO → PRACTICE → ASSESS</w:t>
            </w:r>
          </w:p>
        </w:tc>
      </w:tr>
      <w:tr w:rsidR="009026C7" w:rsidRPr="009026C7" w14:paraId="529D881A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6777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topic_status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10C20205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 Plan + Content Tracker</w:t>
            </w:r>
          </w:p>
        </w:tc>
        <w:tc>
          <w:tcPr>
            <w:tcW w:w="0" w:type="auto"/>
            <w:vAlign w:val="center"/>
            <w:hideMark/>
          </w:tcPr>
          <w:p w14:paraId="7DD43FB9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Flattened flags from per-topic progress</w:t>
            </w:r>
          </w:p>
        </w:tc>
      </w:tr>
      <w:tr w:rsidR="009026C7" w:rsidRPr="009026C7" w14:paraId="124B4DED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3CD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quiz_summary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AC7F3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Tracker</w:t>
            </w:r>
          </w:p>
        </w:tc>
        <w:tc>
          <w:tcPr>
            <w:tcW w:w="0" w:type="auto"/>
            <w:vAlign w:val="center"/>
            <w:hideMark/>
          </w:tcPr>
          <w:p w14:paraId="6E356AB3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Summary of scores, pass/fail, retry counts</w:t>
            </w:r>
          </w:p>
        </w:tc>
      </w:tr>
      <w:tr w:rsidR="009026C7" w:rsidRPr="009026C7" w14:paraId="6769823B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46C0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engagement_score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C22CC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Tracker or Metatron</w:t>
            </w:r>
          </w:p>
        </w:tc>
        <w:tc>
          <w:tcPr>
            <w:tcW w:w="0" w:type="auto"/>
            <w:vAlign w:val="center"/>
            <w:hideMark/>
          </w:tcPr>
          <w:p w14:paraId="456FA71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Time on topic, retries, session 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behavior</w:t>
            </w:r>
            <w:proofErr w:type="spellEnd"/>
          </w:p>
        </w:tc>
      </w:tr>
      <w:tr w:rsidR="009026C7" w:rsidRPr="009026C7" w14:paraId="74CAFD83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F4B6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079DDCF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Any module (via system)</w:t>
            </w:r>
          </w:p>
        </w:tc>
        <w:tc>
          <w:tcPr>
            <w:tcW w:w="0" w:type="auto"/>
            <w:vAlign w:val="center"/>
            <w:hideMark/>
          </w:tcPr>
          <w:p w14:paraId="1E3F1310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Optional observations or insights</w:t>
            </w:r>
          </w:p>
        </w:tc>
      </w:tr>
    </w:tbl>
    <w:p w14:paraId="2A6C8D57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A15A2A2">
          <v:rect id="_x0000_i1038" style="width:0;height:1.5pt" o:hralign="center" o:hrstd="t" o:hr="t" fillcolor="#a0a0a0" stroked="f"/>
        </w:pict>
      </w:r>
    </w:p>
    <w:p w14:paraId="21771B19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🧪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Future-Ready: Assessments, Engagement, and Intelligence</w:t>
      </w:r>
    </w:p>
    <w:p w14:paraId="71575569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From Day 1, we treat the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progress_snapshots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as a platform for intelligent future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381"/>
        <w:gridCol w:w="4051"/>
      </w:tblGrid>
      <w:tr w:rsidR="009026C7" w:rsidRPr="009026C7" w14:paraId="7016B81E" w14:textId="77777777" w:rsidTr="00902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49A5A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Future Field</w:t>
            </w:r>
          </w:p>
        </w:tc>
        <w:tc>
          <w:tcPr>
            <w:tcW w:w="0" w:type="auto"/>
            <w:vAlign w:val="center"/>
            <w:hideMark/>
          </w:tcPr>
          <w:p w14:paraId="1A523641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Tracker To Extend</w:t>
            </w:r>
          </w:p>
        </w:tc>
        <w:tc>
          <w:tcPr>
            <w:tcW w:w="0" w:type="auto"/>
            <w:vAlign w:val="center"/>
            <w:hideMark/>
          </w:tcPr>
          <w:p w14:paraId="5EF820FF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9026C7" w:rsidRPr="009026C7" w14:paraId="243147F0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3CCD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quiz_attempts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15035F83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Progress Tracker</w:t>
            </w:r>
          </w:p>
        </w:tc>
        <w:tc>
          <w:tcPr>
            <w:tcW w:w="0" w:type="auto"/>
            <w:vAlign w:val="center"/>
            <w:hideMark/>
          </w:tcPr>
          <w:p w14:paraId="3D73F2AA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JSON history of quiz scores, timestamps</w:t>
            </w:r>
          </w:p>
        </w:tc>
      </w:tr>
      <w:tr w:rsidR="009026C7" w:rsidRPr="009026C7" w14:paraId="66A440AD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9669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last_assessment_stage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3F3E9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Lifecycle Tracker</w:t>
            </w:r>
          </w:p>
        </w:tc>
        <w:tc>
          <w:tcPr>
            <w:tcW w:w="0" w:type="auto"/>
            <w:vAlign w:val="center"/>
            <w:hideMark/>
          </w:tcPr>
          <w:p w14:paraId="3B813392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 most recent recap/review cycle</w:t>
            </w:r>
          </w:p>
        </w:tc>
      </w:tr>
      <w:tr w:rsidR="009026C7" w:rsidRPr="009026C7" w14:paraId="5D82287C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287B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engagement_score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7C54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TrackerManager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or Tutor</w:t>
            </w:r>
          </w:p>
        </w:tc>
        <w:tc>
          <w:tcPr>
            <w:tcW w:w="0" w:type="auto"/>
            <w:vAlign w:val="center"/>
            <w:hideMark/>
          </w:tcPr>
          <w:p w14:paraId="4E8849C0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Auto-calculated from chat pacing, topic revisit</w:t>
            </w:r>
          </w:p>
        </w:tc>
      </w:tr>
    </w:tbl>
    <w:p w14:paraId="6557FFCD" w14:textId="77777777" w:rsidR="009026C7" w:rsidRPr="009026C7" w:rsidRDefault="009026C7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All of these can be added to </w:t>
      </w: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progress_snapshots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without needing new tables, maintaining backward compatibility.</w:t>
      </w:r>
    </w:p>
    <w:p w14:paraId="7BFD44BE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lastRenderedPageBreak/>
        <w:pict w14:anchorId="7B0CC809">
          <v:rect id="_x0000_i1039" style="width:0;height:1.5pt" o:hralign="center" o:hrstd="t" o:hr="t" fillcolor="#a0a0a0" stroked="f"/>
        </w:pict>
      </w:r>
    </w:p>
    <w:p w14:paraId="3E433518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📡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Tracker Manager API – (Future-Facing Spec)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860"/>
        <w:gridCol w:w="5048"/>
      </w:tblGrid>
      <w:tr w:rsidR="009026C7" w:rsidRPr="009026C7" w14:paraId="6896E6DE" w14:textId="77777777" w:rsidTr="00902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8AE2A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C1E4FE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1ED5306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9026C7" w:rsidRPr="009026C7" w14:paraId="08584C6F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BCC0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/tracker/snapshot/{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0CCD0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422064B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Returns latest aggregated snapshot for 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user+goal</w:t>
            </w:r>
            <w:proofErr w:type="spellEnd"/>
          </w:p>
        </w:tc>
      </w:tr>
      <w:tr w:rsidR="009026C7" w:rsidRPr="009026C7" w14:paraId="3B8301D2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E1FE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/tracker/state/{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E82926F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23878E7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Returns real-time view across all 3 trackers</w:t>
            </w:r>
          </w:p>
        </w:tc>
      </w:tr>
      <w:tr w:rsidR="009026C7" w:rsidRPr="009026C7" w14:paraId="2A0EBF73" w14:textId="77777777" w:rsidTr="00902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AF34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/progress/{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EF33688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37FD4AD" w14:textId="77777777" w:rsidR="009026C7" w:rsidRPr="009026C7" w:rsidRDefault="009026C7" w:rsidP="009026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Returns only </w:t>
            </w:r>
            <w:proofErr w:type="spellStart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progress_snapshots</w:t>
            </w:r>
            <w:proofErr w:type="spellEnd"/>
            <w:r w:rsidRPr="009026C7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for reporting/analysis</w:t>
            </w:r>
          </w:p>
        </w:tc>
      </w:tr>
    </w:tbl>
    <w:p w14:paraId="12D36703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34630166">
          <v:rect id="_x0000_i1040" style="width:0;height:1.5pt" o:hralign="center" o:hrstd="t" o:hr="t" fillcolor="#a0a0a0" stroked="f"/>
        </w:pict>
      </w:r>
    </w:p>
    <w:p w14:paraId="53239576" w14:textId="77777777" w:rsidR="009026C7" w:rsidRPr="009026C7" w:rsidRDefault="009026C7" w:rsidP="009026C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9026C7">
        <w:rPr>
          <w:rFonts w:ascii="Segoe UI Symbol" w:eastAsia="Times New Roman" w:hAnsi="Segoe UI Symbol" w:cs="Segoe UI Symbol"/>
          <w:b/>
          <w:bCs/>
          <w:sz w:val="24"/>
          <w:szCs w:val="24"/>
          <w:lang w:val="en-ZA" w:eastAsia="en-ZA"/>
        </w:rPr>
        <w:t>🛠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Developer Implementation Notes</w:t>
      </w:r>
    </w:p>
    <w:p w14:paraId="1729B2A0" w14:textId="77777777" w:rsidR="009026C7" w:rsidRPr="009026C7" w:rsidRDefault="009026C7" w:rsidP="009026C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Each tracker is a dedicated Python module (goal_tracker.py, content_tracker.py, etc.)</w:t>
      </w:r>
    </w:p>
    <w:p w14:paraId="35B66709" w14:textId="77777777" w:rsidR="009026C7" w:rsidRPr="009026C7" w:rsidRDefault="009026C7" w:rsidP="009026C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TrackerManager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will live in tracker_manager.py, used only by internal modules</w:t>
      </w:r>
    </w:p>
    <w:p w14:paraId="319BA5FA" w14:textId="77777777" w:rsidR="009026C7" w:rsidRPr="009026C7" w:rsidRDefault="009026C7" w:rsidP="009026C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progress_snapshots</w:t>
      </w:r>
      <w:proofErr w:type="spellEnd"/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table becomes the </w:t>
      </w:r>
      <w:r w:rsidRPr="009026C7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single source of truth</w:t>
      </w: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for tutor regen, reporting, audits</w:t>
      </w:r>
    </w:p>
    <w:p w14:paraId="3B3B3C44" w14:textId="77777777" w:rsidR="009026C7" w:rsidRPr="009026C7" w:rsidRDefault="009026C7" w:rsidP="009026C7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Snapshots should be taken:</w:t>
      </w:r>
    </w:p>
    <w:p w14:paraId="6A83CB60" w14:textId="77777777" w:rsidR="009026C7" w:rsidRPr="009026C7" w:rsidRDefault="009026C7" w:rsidP="009026C7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At session start</w:t>
      </w:r>
    </w:p>
    <w:p w14:paraId="5D1E1770" w14:textId="77777777" w:rsidR="009026C7" w:rsidRPr="009026C7" w:rsidRDefault="009026C7" w:rsidP="009026C7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Every N messages</w:t>
      </w:r>
    </w:p>
    <w:p w14:paraId="6675FD4D" w14:textId="77777777" w:rsidR="009026C7" w:rsidRPr="009026C7" w:rsidRDefault="009026C7" w:rsidP="009026C7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At session end</w:t>
      </w:r>
    </w:p>
    <w:p w14:paraId="5783561A" w14:textId="77777777" w:rsidR="009026C7" w:rsidRPr="009026C7" w:rsidRDefault="009026C7" w:rsidP="009026C7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9026C7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 demand by admin/system</w:t>
      </w:r>
    </w:p>
    <w:p w14:paraId="648B0932" w14:textId="77777777" w:rsidR="009026C7" w:rsidRPr="009026C7" w:rsidRDefault="00000000" w:rsidP="009026C7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53970E8">
          <v:rect id="_x0000_i1041" style="width:0;height:1.5pt" o:hralign="center" o:hrstd="t" o:hr="t" fillcolor="#a0a0a0" stroked="f"/>
        </w:pict>
      </w:r>
    </w:p>
    <w:p w14:paraId="531E931F" w14:textId="78110F38" w:rsidR="00273FCE" w:rsidRDefault="00273FCE" w:rsidP="00273FC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📦</w:t>
      </w:r>
      <w:r w:rsidRPr="00273FCE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Component Design: Goal Plan Tracker</w:t>
      </w:r>
      <w:r w:rsidR="00484E9B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-  Phase One</w:t>
      </w:r>
    </w:p>
    <w:p w14:paraId="2C2B93B6" w14:textId="5A62C20E" w:rsidR="00484E9B" w:rsidRPr="00273FCE" w:rsidRDefault="00484E9B" w:rsidP="00273FC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>(for initial implementation)</w:t>
      </w:r>
    </w:p>
    <w:p w14:paraId="56FEFD2D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26A221FD">
          <v:rect id="_x0000_i1111" style="width:0;height:1.5pt" o:hralign="center" o:hrstd="t" o:hr="t" fillcolor="#a0a0a0" stroked="f"/>
        </w:pict>
      </w:r>
    </w:p>
    <w:p w14:paraId="0F439D4A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🧭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Purpose</w:t>
      </w:r>
    </w:p>
    <w:p w14:paraId="2FF5CF9D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lastRenderedPageBreak/>
        <w:t xml:space="preserve">The 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Goal Plan Tracker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is responsible for storing and representing the 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static educational roadmap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associated with a specific user’s coaching goal. It defines:</w:t>
      </w:r>
    </w:p>
    <w:p w14:paraId="042A8890" w14:textId="77777777" w:rsidR="00273FCE" w:rsidRPr="00273FCE" w:rsidRDefault="00273FCE" w:rsidP="00273FC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what the user should learn,</w:t>
      </w:r>
    </w:p>
    <w:p w14:paraId="6EC5BD93" w14:textId="77777777" w:rsidR="00273FCE" w:rsidRPr="00273FCE" w:rsidRDefault="00273FCE" w:rsidP="00273FC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in what sequence,</w:t>
      </w:r>
    </w:p>
    <w:p w14:paraId="33069243" w14:textId="77777777" w:rsidR="00273FCE" w:rsidRPr="00273FCE" w:rsidRDefault="00273FCE" w:rsidP="00273FC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organized by difficulty (tier structure),</w:t>
      </w:r>
    </w:p>
    <w:p w14:paraId="1E25D082" w14:textId="77777777" w:rsidR="00273FCE" w:rsidRPr="00273FCE" w:rsidRDefault="00273FCE" w:rsidP="00273FC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optionally aligned to milestones and themes.</w:t>
      </w:r>
    </w:p>
    <w:p w14:paraId="2BBCDF9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It is the 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foundational source of truth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for the tutoring system. It does not track live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behavior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but represents the 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“what should be learned”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blueprint.</w:t>
      </w:r>
    </w:p>
    <w:p w14:paraId="07DAB84B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Primary responsibilities:</w:t>
      </w:r>
    </w:p>
    <w:p w14:paraId="6CDCC233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Structuring content in tutoring sessions</w:t>
      </w:r>
    </w:p>
    <w:p w14:paraId="6C131E21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Generating milestone-based insights</w:t>
      </w:r>
    </w:p>
    <w:p w14:paraId="3477BEB7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Driving scaffolding logic in tutor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behavior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(e.g., tiered support)</w:t>
      </w:r>
    </w:p>
    <w:p w14:paraId="70DC4D84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Rendering the learning UI (tier visualizations, milestones, topic trees)</w:t>
      </w:r>
    </w:p>
    <w:p w14:paraId="4E96B564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Injecting summarized structure into prompt compiler</w:t>
      </w:r>
    </w:p>
    <w:p w14:paraId="06B9A1A9" w14:textId="77777777" w:rsidR="00273FCE" w:rsidRPr="00273FCE" w:rsidRDefault="00273FCE" w:rsidP="00273FC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Feeding comparison logic for snapshots and progress tracking</w:t>
      </w:r>
    </w:p>
    <w:p w14:paraId="1A7B8C31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Once initialized, this tracker becomes immutable per version and referenced 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across all system components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.</w:t>
      </w:r>
    </w:p>
    <w:p w14:paraId="10BDE555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34FE9E35">
          <v:rect id="_x0000_i1112" style="width:0;height:1.5pt" o:hralign="center" o:hrstd="t" o:hr="t" fillcolor="#a0a0a0" stroked="f"/>
        </w:pict>
      </w:r>
    </w:p>
    <w:p w14:paraId="6013A3D3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🔄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Process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035"/>
      </w:tblGrid>
      <w:tr w:rsidR="00273FCE" w:rsidRPr="00273FCE" w14:paraId="3B75D138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0CD7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45712B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273FCE" w:rsidRPr="00273FCE" w14:paraId="3D641FA3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29E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1. User Defines Goal</w:t>
            </w:r>
          </w:p>
        </w:tc>
        <w:tc>
          <w:tcPr>
            <w:tcW w:w="0" w:type="auto"/>
            <w:vAlign w:val="center"/>
            <w:hideMark/>
          </w:tcPr>
          <w:p w14:paraId="329C9DF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A coaching goal is created via frontend (e.g. 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CoachingGoalSetup.jsx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)</w:t>
            </w:r>
          </w:p>
        </w:tc>
      </w:tr>
      <w:tr w:rsidR="00273FCE" w:rsidRPr="00273FCE" w14:paraId="0B2A021C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781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2. System Suggests Tiered Plan</w:t>
            </w:r>
          </w:p>
        </w:tc>
        <w:tc>
          <w:tcPr>
            <w:tcW w:w="0" w:type="auto"/>
            <w:vAlign w:val="center"/>
            <w:hideMark/>
          </w:tcPr>
          <w:p w14:paraId="3CF12BC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Pre-built templates or AI generation logic populates tier/topic layout</w:t>
            </w:r>
          </w:p>
        </w:tc>
      </w:tr>
      <w:tr w:rsidR="00273FCE" w:rsidRPr="00273FCE" w14:paraId="4BA9526B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AD3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3. User Reviews/Edits</w:t>
            </w:r>
          </w:p>
        </w:tc>
        <w:tc>
          <w:tcPr>
            <w:tcW w:w="0" w:type="auto"/>
            <w:vAlign w:val="center"/>
            <w:hideMark/>
          </w:tcPr>
          <w:p w14:paraId="39C4BD9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User refines topics, tiers, milestones; adds summaries</w:t>
            </w:r>
          </w:p>
        </w:tc>
      </w:tr>
      <w:tr w:rsidR="00273FCE" w:rsidRPr="00273FCE" w14:paraId="0481F7C1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BE8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4. Plan is Finalized and Saved</w:t>
            </w:r>
          </w:p>
        </w:tc>
        <w:tc>
          <w:tcPr>
            <w:tcW w:w="0" w:type="auto"/>
            <w:vAlign w:val="center"/>
            <w:hideMark/>
          </w:tcPr>
          <w:p w14:paraId="5859B50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Stored in DB with a version number; previous versions retained</w:t>
            </w:r>
          </w:p>
        </w:tc>
      </w:tr>
      <w:tr w:rsidR="00273FCE" w:rsidRPr="00273FCE" w14:paraId="5A86B53A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5B6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5. Plan Is Referenced</w:t>
            </w:r>
          </w:p>
        </w:tc>
        <w:tc>
          <w:tcPr>
            <w:tcW w:w="0" w:type="auto"/>
            <w:vAlign w:val="center"/>
            <w:hideMark/>
          </w:tcPr>
          <w:p w14:paraId="6D61C31A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All tutoring components reference it during learning, prompting, and reporting</w:t>
            </w:r>
          </w:p>
        </w:tc>
      </w:tr>
    </w:tbl>
    <w:p w14:paraId="7CE36AC7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2708330B">
          <v:rect id="_x0000_i1113" style="width:0;height:1.5pt" o:hralign="center" o:hrstd="t" o:hr="t" fillcolor="#a0a0a0" stroked="f"/>
        </w:pict>
      </w:r>
    </w:p>
    <w:p w14:paraId="3B84460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📥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Input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400"/>
      </w:tblGrid>
      <w:tr w:rsidR="00273FCE" w:rsidRPr="00273FCE" w14:paraId="5A7776BA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F96E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5CD926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Data</w:t>
            </w:r>
          </w:p>
        </w:tc>
      </w:tr>
      <w:tr w:rsidR="00273FCE" w:rsidRPr="00273FCE" w14:paraId="608920A6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A59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14:paraId="4A66B06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, learning intent, topic hints, tier depth (optional)</w:t>
            </w:r>
          </w:p>
        </w:tc>
      </w:tr>
      <w:tr w:rsidR="00273FCE" w:rsidRPr="00273FCE" w14:paraId="3FA0A288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6EFA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System Defaults</w:t>
            </w:r>
          </w:p>
        </w:tc>
        <w:tc>
          <w:tcPr>
            <w:tcW w:w="0" w:type="auto"/>
            <w:vAlign w:val="center"/>
            <w:hideMark/>
          </w:tcPr>
          <w:p w14:paraId="7CCC2B2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Templates, AI-generated tiered curriculum</w:t>
            </w:r>
          </w:p>
        </w:tc>
      </w:tr>
      <w:tr w:rsidR="00273FCE" w:rsidRPr="00273FCE" w14:paraId="22D9A724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FEC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Upload Data</w:t>
            </w:r>
          </w:p>
        </w:tc>
        <w:tc>
          <w:tcPr>
            <w:tcW w:w="0" w:type="auto"/>
            <w:vAlign w:val="center"/>
            <w:hideMark/>
          </w:tcPr>
          <w:p w14:paraId="4C458A5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PDF / content processed via embedder.py may influence structure</w:t>
            </w:r>
          </w:p>
        </w:tc>
      </w:tr>
      <w:tr w:rsidR="00273FCE" w:rsidRPr="00273FCE" w14:paraId="32ED7C66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E10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Coaching Goal Form</w:t>
            </w:r>
          </w:p>
        </w:tc>
        <w:tc>
          <w:tcPr>
            <w:tcW w:w="0" w:type="auto"/>
            <w:vAlign w:val="center"/>
            <w:hideMark/>
          </w:tcPr>
          <w:p w14:paraId="4ADD9D6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Pulls preferences like age group, timeframe, pacing target</w:t>
            </w:r>
          </w:p>
        </w:tc>
      </w:tr>
    </w:tbl>
    <w:p w14:paraId="5BCA1D0F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09AF408">
          <v:rect id="_x0000_i1114" style="width:0;height:1.5pt" o:hralign="center" o:hrstd="t" o:hr="t" fillcolor="#a0a0a0" stroked="f"/>
        </w:pict>
      </w:r>
    </w:p>
    <w:p w14:paraId="73C9B7A4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📤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Output / 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291"/>
      </w:tblGrid>
      <w:tr w:rsidR="00273FCE" w:rsidRPr="00273FCE" w14:paraId="06DD60B5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6FDB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678F7DE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Use</w:t>
            </w:r>
          </w:p>
        </w:tc>
      </w:tr>
      <w:tr w:rsidR="00273FCE" w:rsidRPr="00273FCE" w14:paraId="238CC4DD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C12A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Metatron.py</w:t>
            </w:r>
          </w:p>
        </w:tc>
        <w:tc>
          <w:tcPr>
            <w:tcW w:w="0" w:type="auto"/>
            <w:vAlign w:val="center"/>
            <w:hideMark/>
          </w:tcPr>
          <w:p w14:paraId="57A6580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Drives sequencing, navigation, and flow decisions</w:t>
            </w:r>
          </w:p>
        </w:tc>
      </w:tr>
      <w:tr w:rsidR="00273FCE" w:rsidRPr="00273FCE" w14:paraId="515ED339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197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Compiler</w:t>
            </w:r>
          </w:p>
        </w:tc>
        <w:tc>
          <w:tcPr>
            <w:tcW w:w="0" w:type="auto"/>
            <w:vAlign w:val="center"/>
            <w:hideMark/>
          </w:tcPr>
          <w:p w14:paraId="5D02D97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Injects roadmap context into the system prompt</w:t>
            </w:r>
          </w:p>
        </w:tc>
      </w:tr>
      <w:tr w:rsidR="00273FCE" w:rsidRPr="00273FCE" w14:paraId="4F6A3AED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15B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Snapshot Generator</w:t>
            </w:r>
          </w:p>
        </w:tc>
        <w:tc>
          <w:tcPr>
            <w:tcW w:w="0" w:type="auto"/>
            <w:vAlign w:val="center"/>
            <w:hideMark/>
          </w:tcPr>
          <w:p w14:paraId="7280B9F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Used as the “ideal” comparison for what has been completed</w:t>
            </w:r>
          </w:p>
        </w:tc>
      </w:tr>
      <w:tr w:rsidR="00273FCE" w:rsidRPr="00273FCE" w14:paraId="0A756AC9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70F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Tracker Manager</w:t>
            </w:r>
          </w:p>
        </w:tc>
        <w:tc>
          <w:tcPr>
            <w:tcW w:w="0" w:type="auto"/>
            <w:vAlign w:val="center"/>
            <w:hideMark/>
          </w:tcPr>
          <w:p w14:paraId="36F25A0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Aggregates goal plan with lifecycle and progress tracker for insight</w:t>
            </w:r>
          </w:p>
        </w:tc>
      </w:tr>
      <w:tr w:rsidR="00273FCE" w:rsidRPr="00273FCE" w14:paraId="7F567EE1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4E2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Frontend Dashboards</w:t>
            </w:r>
          </w:p>
        </w:tc>
        <w:tc>
          <w:tcPr>
            <w:tcW w:w="0" w:type="auto"/>
            <w:vAlign w:val="center"/>
            <w:hideMark/>
          </w:tcPr>
          <w:p w14:paraId="4F5808C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Renders tier structures and milestone progress views</w:t>
            </w:r>
          </w:p>
        </w:tc>
      </w:tr>
      <w:tr w:rsidR="00273FCE" w:rsidRPr="00273FCE" w14:paraId="3B8E1B67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78D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CoachingGoalSetup.jsx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EE11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The plan builder is invoked directly after coaching goal definition</w:t>
            </w:r>
          </w:p>
        </w:tc>
      </w:tr>
    </w:tbl>
    <w:p w14:paraId="55BE156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39091E0">
          <v:rect id="_x0000_i1115" style="width:0;height:1.5pt" o:hralign="center" o:hrstd="t" o:hr="t" fillcolor="#a0a0a0" stroked="f"/>
        </w:pict>
      </w:r>
    </w:p>
    <w:p w14:paraId="7848328F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lastRenderedPageBreak/>
        <w:t>🧱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Data Schema (models.py)</w:t>
      </w:r>
    </w:p>
    <w:p w14:paraId="04C89ADA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python</w:t>
      </w:r>
    </w:p>
    <w:p w14:paraId="1EE95D43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CopyEdit</w:t>
      </w:r>
      <w:proofErr w:type="spellEnd"/>
    </w:p>
    <w:p w14:paraId="79AB926D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class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GoalPlan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(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BaseModel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):</w:t>
      </w:r>
    </w:p>
    <w:p w14:paraId="461D5D8D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goal_plan_id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UUID                # Unique version ID</w:t>
      </w:r>
    </w:p>
    <w:p w14:paraId="6F9AD11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goal_id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UUID                     # FK to user-defined goal</w:t>
      </w:r>
    </w:p>
    <w:p w14:paraId="215494FC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plan_version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int                # Each saved state increments this</w:t>
      </w:r>
    </w:p>
    <w:p w14:paraId="44E4466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topics: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Dict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                 # Hierarchical topic tree</w:t>
      </w:r>
    </w:p>
    <w:p w14:paraId="046E1333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milestones: List[str]            # Optional milestone headings</w:t>
      </w:r>
    </w:p>
    <w:p w14:paraId="0DE331F8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tier_structure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: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Dict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         # { "Beginner": [...], "Advanced": [...] }</w:t>
      </w:r>
    </w:p>
    <w:p w14:paraId="6000B18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  summary: Optional[str] = None    # Tutor/system description</w:t>
      </w:r>
    </w:p>
    <w:p w14:paraId="15A7C8B0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Database Table: </w:t>
      </w:r>
      <w:proofErr w:type="spellStart"/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goal_plans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74"/>
        <w:gridCol w:w="3075"/>
      </w:tblGrid>
      <w:tr w:rsidR="00273FCE" w:rsidRPr="00273FCE" w14:paraId="099F6479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ABB5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81C34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2E8B3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Notes</w:t>
            </w:r>
          </w:p>
        </w:tc>
      </w:tr>
      <w:tr w:rsidR="00273FCE" w:rsidRPr="00273FCE" w14:paraId="41A3E662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1EF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5EB1A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1291F5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PK, immutable version ID</w:t>
            </w:r>
          </w:p>
        </w:tc>
      </w:tr>
      <w:tr w:rsidR="00273FCE" w:rsidRPr="00273FCE" w14:paraId="56E04347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03A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B3DDE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0812E7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FK to goals table</w:t>
            </w:r>
          </w:p>
        </w:tc>
      </w:tr>
      <w:tr w:rsidR="00273FCE" w:rsidRPr="00273FCE" w14:paraId="041B64B9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CF8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plan_version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3A55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E9F9A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Starts at 1</w:t>
            </w:r>
          </w:p>
        </w:tc>
      </w:tr>
      <w:tr w:rsidR="00273FCE" w:rsidRPr="00273FCE" w14:paraId="5CD733BC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B3A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053FA1C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752D104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 hierarchy with metadata</w:t>
            </w:r>
          </w:p>
        </w:tc>
      </w:tr>
      <w:tr w:rsidR="00273FCE" w:rsidRPr="00273FCE" w14:paraId="63D6148C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A48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milestones</w:t>
            </w:r>
          </w:p>
        </w:tc>
        <w:tc>
          <w:tcPr>
            <w:tcW w:w="0" w:type="auto"/>
            <w:vAlign w:val="center"/>
            <w:hideMark/>
          </w:tcPr>
          <w:p w14:paraId="65FC210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48C423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Optional</w:t>
            </w:r>
          </w:p>
        </w:tc>
      </w:tr>
      <w:tr w:rsidR="00273FCE" w:rsidRPr="00273FCE" w14:paraId="162C4E4A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186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tier_structure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7DD3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3AE70D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Tiers mapped to topic IDs</w:t>
            </w:r>
          </w:p>
        </w:tc>
      </w:tr>
      <w:tr w:rsidR="00273FCE" w:rsidRPr="00273FCE" w14:paraId="3B1DBD66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205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4B1A3B1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59E11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Editable tutor/system comment</w:t>
            </w:r>
          </w:p>
        </w:tc>
      </w:tr>
    </w:tbl>
    <w:p w14:paraId="7EF7BDCE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C391657">
          <v:rect id="_x0000_i1116" style="width:0;height:1.5pt" o:hralign="center" o:hrstd="t" o:hr="t" fillcolor="#a0a0a0" stroked="f"/>
        </w:pict>
      </w:r>
    </w:p>
    <w:p w14:paraId="01397A2E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🔌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API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860"/>
        <w:gridCol w:w="2794"/>
      </w:tblGrid>
      <w:tr w:rsidR="00273FCE" w:rsidRPr="00273FCE" w14:paraId="7A5E9E30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0F16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4608F8B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1399D9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273FCE" w:rsidRPr="00273FCE" w14:paraId="1560FFAE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817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/goal/plan/{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E5E669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9320E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Retrieve full plan</w:t>
            </w:r>
          </w:p>
        </w:tc>
      </w:tr>
      <w:tr w:rsidR="00273FCE" w:rsidRPr="00273FCE" w14:paraId="4DB008C6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629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/goal/plan/{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FB42E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8422C7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Save initial version</w:t>
            </w:r>
          </w:p>
        </w:tc>
      </w:tr>
      <w:tr w:rsidR="00273FCE" w:rsidRPr="00273FCE" w14:paraId="28C8DD05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7B54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/goal/plan/{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goal_id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88138D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506E0BD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Edit &amp; create new version</w:t>
            </w:r>
          </w:p>
        </w:tc>
      </w:tr>
      <w:tr w:rsidR="00273FCE" w:rsidRPr="00273FCE" w14:paraId="28257F8E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DF3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/goal/plan/version/{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version_id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726DEA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3883D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specific version</w:t>
            </w:r>
          </w:p>
        </w:tc>
      </w:tr>
      <w:tr w:rsidR="00273FCE" w:rsidRPr="00273FCE" w14:paraId="79728ACC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3EE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/goal/plan/validate</w:t>
            </w:r>
          </w:p>
        </w:tc>
        <w:tc>
          <w:tcPr>
            <w:tcW w:w="0" w:type="auto"/>
            <w:vAlign w:val="center"/>
            <w:hideMark/>
          </w:tcPr>
          <w:p w14:paraId="7BC824D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83A238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Validate structure (optional)</w:t>
            </w:r>
          </w:p>
        </w:tc>
      </w:tr>
    </w:tbl>
    <w:p w14:paraId="3A43A540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51AF659">
          <v:rect id="_x0000_i1117" style="width:0;height:1.5pt" o:hralign="center" o:hrstd="t" o:hr="t" fillcolor="#a0a0a0" stroked="f"/>
        </w:pict>
      </w:r>
    </w:p>
    <w:p w14:paraId="50276CE1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🧠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Internal Logic &amp; Constraints</w:t>
      </w:r>
    </w:p>
    <w:p w14:paraId="1388CB68" w14:textId="77777777" w:rsidR="00273FCE" w:rsidRPr="00273FCE" w:rsidRDefault="00273FCE" w:rsidP="00273FCE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Immutability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Once saved, plans are versioned. Old plans are never overwritten.</w:t>
      </w:r>
    </w:p>
    <w:p w14:paraId="01F01C31" w14:textId="77777777" w:rsidR="00273FCE" w:rsidRPr="00273FCE" w:rsidRDefault="00273FCE" w:rsidP="00273FCE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Tier-Topic Normalization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topic IDs used in tiers must exist in topics. Prevent orphaned topics or ghost tiers.</w:t>
      </w:r>
    </w:p>
    <w:p w14:paraId="73763B3F" w14:textId="77777777" w:rsidR="00273FCE" w:rsidRPr="00273FCE" w:rsidRDefault="00273FCE" w:rsidP="00273FCE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Topic ID Convention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: </w:t>
      </w:r>
      <w:proofErr w:type="spellStart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topic_id</w:t>
      </w:r>
      <w:proofErr w:type="spellEnd"/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must be unique per goal and must be referenced by the Progress Tracker and Snapshot Generator.</w:t>
      </w:r>
    </w:p>
    <w:p w14:paraId="19CBC99E" w14:textId="77777777" w:rsidR="00273FCE" w:rsidRPr="00273FCE" w:rsidRDefault="00273FCE" w:rsidP="00273FCE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Deep/Narrow Tolerance</w:t>
      </w: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Plan builder is flexible for both low-content (e.g., 1–5 topics) and high-volume content (hundreds of topics).</w:t>
      </w:r>
    </w:p>
    <w:p w14:paraId="3A0261D4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669A027">
          <v:rect id="_x0000_i1118" style="width:0;height:1.5pt" o:hralign="center" o:hrstd="t" o:hr="t" fillcolor="#a0a0a0" stroked="f"/>
        </w:pict>
      </w:r>
    </w:p>
    <w:p w14:paraId="086FDB09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🧮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Interactions with Other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5641"/>
      </w:tblGrid>
      <w:tr w:rsidR="00273FCE" w:rsidRPr="00273FCE" w14:paraId="39592CA6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293A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D574E0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Interaction</w:t>
            </w:r>
          </w:p>
        </w:tc>
      </w:tr>
      <w:tr w:rsidR="00273FCE" w:rsidRPr="00273FCE" w14:paraId="54442EEF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A86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Content Progress Tracker</w:t>
            </w:r>
          </w:p>
        </w:tc>
        <w:tc>
          <w:tcPr>
            <w:tcW w:w="0" w:type="auto"/>
            <w:vAlign w:val="center"/>
            <w:hideMark/>
          </w:tcPr>
          <w:p w14:paraId="3FD472C8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Uses 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topic_id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to track progress vs structure</w:t>
            </w:r>
          </w:p>
        </w:tc>
      </w:tr>
      <w:tr w:rsidR="00273FCE" w:rsidRPr="00273FCE" w14:paraId="467DED61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5D3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Lifecycle Tracker</w:t>
            </w:r>
          </w:p>
        </w:tc>
        <w:tc>
          <w:tcPr>
            <w:tcW w:w="0" w:type="auto"/>
            <w:vAlign w:val="center"/>
            <w:hideMark/>
          </w:tcPr>
          <w:p w14:paraId="0609F16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Syncs with milestone themes for tutor 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behavior</w:t>
            </w:r>
            <w:proofErr w:type="spellEnd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alignment</w:t>
            </w:r>
          </w:p>
        </w:tc>
      </w:tr>
      <w:tr w:rsidR="00273FCE" w:rsidRPr="00273FCE" w14:paraId="73F344B0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859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Tracker Manager</w:t>
            </w:r>
          </w:p>
        </w:tc>
        <w:tc>
          <w:tcPr>
            <w:tcW w:w="0" w:type="auto"/>
            <w:vAlign w:val="center"/>
            <w:hideMark/>
          </w:tcPr>
          <w:p w14:paraId="29F9EC84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Aggregates plan with actual progress and lifecycle</w:t>
            </w:r>
          </w:p>
        </w:tc>
      </w:tr>
      <w:tr w:rsidR="00273FCE" w:rsidRPr="00273FCE" w14:paraId="3CAB9482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11BE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CompiledPrompt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87EF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Summarizes current tier, milestone, and next goals</w:t>
            </w:r>
          </w:p>
        </w:tc>
      </w:tr>
      <w:tr w:rsidR="00273FCE" w:rsidRPr="00273FCE" w14:paraId="2FBC84B2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23B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Metatron.py</w:t>
            </w:r>
          </w:p>
        </w:tc>
        <w:tc>
          <w:tcPr>
            <w:tcW w:w="0" w:type="auto"/>
            <w:vAlign w:val="center"/>
            <w:hideMark/>
          </w:tcPr>
          <w:p w14:paraId="7EFFA07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session based on plan roadmap</w:t>
            </w:r>
          </w:p>
        </w:tc>
      </w:tr>
      <w:tr w:rsidR="00273FCE" w:rsidRPr="00273FCE" w14:paraId="2B522C80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7DC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CoachingGoalSetup.jsx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5F2D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Captures frontend input for topics and structures</w:t>
            </w:r>
          </w:p>
        </w:tc>
      </w:tr>
      <w:tr w:rsidR="00273FCE" w:rsidRPr="00273FCE" w14:paraId="0383A49D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F0D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Dashboard.jsx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1F0E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Renders plan preview and snapshot dashboards</w:t>
            </w:r>
          </w:p>
        </w:tc>
      </w:tr>
    </w:tbl>
    <w:p w14:paraId="6C4ED494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2D31E09F">
          <v:rect id="_x0000_i1119" style="width:0;height:1.5pt" o:hralign="center" o:hrstd="t" o:hr="t" fillcolor="#a0a0a0" stroked="f"/>
        </w:pict>
      </w:r>
    </w:p>
    <w:p w14:paraId="273E1ECA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🧰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Extensibility &amp; Future-Proofing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5844"/>
      </w:tblGrid>
      <w:tr w:rsidR="00273FCE" w:rsidRPr="00273FCE" w14:paraId="22CC2B6E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FE9F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2EDC74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Notes</w:t>
            </w:r>
          </w:p>
        </w:tc>
      </w:tr>
      <w:tr w:rsidR="00273FCE" w:rsidRPr="00273FCE" w14:paraId="52FD84D4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D3E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Topic weights</w:t>
            </w:r>
          </w:p>
        </w:tc>
        <w:tc>
          <w:tcPr>
            <w:tcW w:w="0" w:type="auto"/>
            <w:vAlign w:val="center"/>
            <w:hideMark/>
          </w:tcPr>
          <w:p w14:paraId="6D9046E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e.g., Critical vs Optional — influences tutor emphasis</w:t>
            </w:r>
          </w:p>
        </w:tc>
      </w:tr>
      <w:tr w:rsidR="00273FCE" w:rsidRPr="00273FCE" w14:paraId="35ED3AA5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A2BD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Estimated time per topic</w:t>
            </w:r>
          </w:p>
        </w:tc>
        <w:tc>
          <w:tcPr>
            <w:tcW w:w="0" w:type="auto"/>
            <w:vAlign w:val="center"/>
            <w:hideMark/>
          </w:tcPr>
          <w:p w14:paraId="6BB911D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Used to align pacing and set expectations</w:t>
            </w:r>
          </w:p>
        </w:tc>
      </w:tr>
      <w:tr w:rsidR="00273FCE" w:rsidRPr="00273FCE" w14:paraId="6B258FCE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9CF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Prerequisites</w:t>
            </w:r>
          </w:p>
        </w:tc>
        <w:tc>
          <w:tcPr>
            <w:tcW w:w="0" w:type="auto"/>
            <w:vAlign w:val="center"/>
            <w:hideMark/>
          </w:tcPr>
          <w:p w14:paraId="4B648A9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Maps required completion dependencies (e.g. “Algebra I before Algebra II”)</w:t>
            </w:r>
          </w:p>
        </w:tc>
      </w:tr>
      <w:tr w:rsidR="00273FCE" w:rsidRPr="00273FCE" w14:paraId="17CA37F2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C09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Editable topic summaries</w:t>
            </w:r>
          </w:p>
        </w:tc>
        <w:tc>
          <w:tcPr>
            <w:tcW w:w="0" w:type="auto"/>
            <w:vAlign w:val="center"/>
            <w:hideMark/>
          </w:tcPr>
          <w:p w14:paraId="068AD997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Per-topic AI summaries injected into prompts</w:t>
            </w:r>
          </w:p>
        </w:tc>
      </w:tr>
      <w:tr w:rsidR="00273FCE" w:rsidRPr="00273FCE" w14:paraId="4D9A89CD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FA5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Metadata fields</w:t>
            </w:r>
          </w:p>
        </w:tc>
        <w:tc>
          <w:tcPr>
            <w:tcW w:w="0" w:type="auto"/>
            <w:vAlign w:val="center"/>
            <w:hideMark/>
          </w:tcPr>
          <w:p w14:paraId="43206A4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For curriculum tags, test-prep alignment, national standards</w:t>
            </w:r>
          </w:p>
        </w:tc>
      </w:tr>
      <w:tr w:rsidR="00273FCE" w:rsidRPr="00273FCE" w14:paraId="361D7FAB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4D0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AI-aided plan generation</w:t>
            </w:r>
          </w:p>
        </w:tc>
        <w:tc>
          <w:tcPr>
            <w:tcW w:w="0" w:type="auto"/>
            <w:vAlign w:val="center"/>
            <w:hideMark/>
          </w:tcPr>
          <w:p w14:paraId="2C899B74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Based on uploaded curriculum content</w:t>
            </w:r>
          </w:p>
        </w:tc>
      </w:tr>
      <w:tr w:rsidR="00273FCE" w:rsidRPr="00273FCE" w14:paraId="5832BBE2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846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🔒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Lock plans</w:t>
            </w:r>
          </w:p>
        </w:tc>
        <w:tc>
          <w:tcPr>
            <w:tcW w:w="0" w:type="auto"/>
            <w:vAlign w:val="center"/>
            <w:hideMark/>
          </w:tcPr>
          <w:p w14:paraId="2F5E857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Optional for managed institution curriculums</w:t>
            </w:r>
          </w:p>
        </w:tc>
      </w:tr>
      <w:tr w:rsidR="00273FCE" w:rsidRPr="00273FCE" w14:paraId="14CB3370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B9E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⏱️</w:t>
            </w: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Dynamic Milestone Rendering</w:t>
            </w:r>
          </w:p>
        </w:tc>
        <w:tc>
          <w:tcPr>
            <w:tcW w:w="0" w:type="auto"/>
            <w:vAlign w:val="center"/>
            <w:hideMark/>
          </w:tcPr>
          <w:p w14:paraId="260E7C8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Support both goal-based and time-based milestones (free-form goals supported)</w:t>
            </w:r>
          </w:p>
        </w:tc>
      </w:tr>
    </w:tbl>
    <w:p w14:paraId="5281099B" w14:textId="77777777" w:rsidR="00273FCE" w:rsidRPr="00273FCE" w:rsidRDefault="00273FCE" w:rsidP="00273FCE">
      <w:pP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273F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D82EF2D">
          <v:rect id="_x0000_i1120" style="width:0;height:1.5pt" o:hralign="center" o:hrstd="t" o:hr="t" fillcolor="#a0a0a0" stroked="f"/>
        </w:pict>
      </w:r>
    </w:p>
    <w:p w14:paraId="3B5A68CF" w14:textId="77777777" w:rsidR="00273FCE" w:rsidRPr="00273FCE" w:rsidRDefault="00273FCE" w:rsidP="00273F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</w:pPr>
      <w:r w:rsidRPr="00273FCE">
        <w:rPr>
          <w:rFonts w:ascii="Segoe UI Emoji" w:eastAsia="Times New Roman" w:hAnsi="Segoe UI Emoji" w:cs="Segoe UI Emoji"/>
          <w:b/>
          <w:bCs/>
          <w:sz w:val="24"/>
          <w:szCs w:val="24"/>
          <w:lang w:val="en-ZA" w:eastAsia="en-ZA"/>
        </w:rPr>
        <w:t>✅</w:t>
      </w:r>
      <w:r w:rsidRPr="00273F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 xml:space="preserve"> Design Review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1182"/>
      </w:tblGrid>
      <w:tr w:rsidR="00273FCE" w:rsidRPr="00273FCE" w14:paraId="083623B9" w14:textId="77777777" w:rsidTr="00273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39D7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C6C0CD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Complete?</w:t>
            </w:r>
          </w:p>
        </w:tc>
      </w:tr>
      <w:tr w:rsidR="00273FCE" w:rsidRPr="00273FCE" w14:paraId="6309E720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34E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Full versioning logic</w:t>
            </w:r>
          </w:p>
        </w:tc>
        <w:tc>
          <w:tcPr>
            <w:tcW w:w="0" w:type="auto"/>
            <w:vAlign w:val="center"/>
            <w:hideMark/>
          </w:tcPr>
          <w:p w14:paraId="02CBE48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079716CC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B4A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API interfaces mapped to planner UI</w:t>
            </w:r>
          </w:p>
        </w:tc>
        <w:tc>
          <w:tcPr>
            <w:tcW w:w="0" w:type="auto"/>
            <w:vAlign w:val="center"/>
            <w:hideMark/>
          </w:tcPr>
          <w:p w14:paraId="7FC36F70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44D80328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545E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Tier structure cross-checked with topic tree</w:t>
            </w:r>
          </w:p>
        </w:tc>
        <w:tc>
          <w:tcPr>
            <w:tcW w:w="0" w:type="auto"/>
            <w:vAlign w:val="center"/>
            <w:hideMark/>
          </w:tcPr>
          <w:p w14:paraId="537B863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749539E9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EAF3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Topic ID format and uniqueness defined</w:t>
            </w:r>
          </w:p>
        </w:tc>
        <w:tc>
          <w:tcPr>
            <w:tcW w:w="0" w:type="auto"/>
            <w:vAlign w:val="center"/>
            <w:hideMark/>
          </w:tcPr>
          <w:p w14:paraId="012B48D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10FA746E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A47F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Tracker &amp; Snapshot compatibility</w:t>
            </w:r>
          </w:p>
        </w:tc>
        <w:tc>
          <w:tcPr>
            <w:tcW w:w="0" w:type="auto"/>
            <w:vAlign w:val="center"/>
            <w:hideMark/>
          </w:tcPr>
          <w:p w14:paraId="54425D19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3BB6E74B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6C76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Deep/narrow plan support</w:t>
            </w:r>
          </w:p>
        </w:tc>
        <w:tc>
          <w:tcPr>
            <w:tcW w:w="0" w:type="auto"/>
            <w:vAlign w:val="center"/>
            <w:hideMark/>
          </w:tcPr>
          <w:p w14:paraId="15BAD62B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7477BE84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0082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&amp; UI integration</w:t>
            </w:r>
          </w:p>
        </w:tc>
        <w:tc>
          <w:tcPr>
            <w:tcW w:w="0" w:type="auto"/>
            <w:vAlign w:val="center"/>
            <w:hideMark/>
          </w:tcPr>
          <w:p w14:paraId="4A247A61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7106DE89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C1A5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Frontend hook from </w:t>
            </w:r>
            <w:proofErr w:type="spellStart"/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CoachingGoalSetup.jsx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59BC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  <w:tr w:rsidR="00273FCE" w:rsidRPr="00273FCE" w14:paraId="42CE3E50" w14:textId="77777777" w:rsidTr="00273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30A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Dashboard rendering logic planned</w:t>
            </w:r>
          </w:p>
        </w:tc>
        <w:tc>
          <w:tcPr>
            <w:tcW w:w="0" w:type="auto"/>
            <w:vAlign w:val="center"/>
            <w:hideMark/>
          </w:tcPr>
          <w:p w14:paraId="631BF68C" w14:textId="77777777" w:rsidR="00273FCE" w:rsidRPr="00273FCE" w:rsidRDefault="00273FCE" w:rsidP="00273F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273FCE">
              <w:rPr>
                <w:rFonts w:ascii="Segoe UI Emoji" w:eastAsia="Times New Roman" w:hAnsi="Segoe UI Emoji" w:cs="Segoe UI Emoji"/>
                <w:sz w:val="24"/>
                <w:szCs w:val="24"/>
                <w:lang w:val="en-ZA" w:eastAsia="en-ZA"/>
              </w:rPr>
              <w:t>✅</w:t>
            </w:r>
          </w:p>
        </w:tc>
      </w:tr>
    </w:tbl>
    <w:p w14:paraId="793A8FB2" w14:textId="77777777" w:rsidR="004C0110" w:rsidRDefault="004C0110" w:rsidP="00325D59"/>
    <w:p w14:paraId="36DE3133" w14:textId="1603B9B2" w:rsidR="00484E9B" w:rsidRPr="00484E9B" w:rsidRDefault="00484E9B" w:rsidP="00484E9B">
      <w:pPr>
        <w:rPr>
          <w:b/>
          <w:bCs/>
          <w:sz w:val="36"/>
          <w:szCs w:val="36"/>
          <w:lang w:val="en-ZA"/>
        </w:rPr>
      </w:pPr>
      <w:r w:rsidRPr="00484E9B">
        <w:rPr>
          <w:rFonts w:ascii="Segoe UI Emoji" w:hAnsi="Segoe UI Emoji" w:cs="Segoe UI Emoji"/>
          <w:b/>
          <w:bCs/>
          <w:sz w:val="36"/>
          <w:szCs w:val="36"/>
          <w:lang w:val="en-ZA"/>
        </w:rPr>
        <w:t>🔍</w:t>
      </w:r>
      <w:r w:rsidRPr="00484E9B">
        <w:rPr>
          <w:b/>
          <w:bCs/>
          <w:sz w:val="36"/>
          <w:szCs w:val="36"/>
          <w:lang w:val="en-ZA"/>
        </w:rPr>
        <w:t xml:space="preserve"> Deep Analysis: Goal Plan Tracker – Prompt-Integrated, AI-Generated</w:t>
      </w:r>
      <w:r>
        <w:rPr>
          <w:b/>
          <w:bCs/>
          <w:sz w:val="36"/>
          <w:szCs w:val="36"/>
          <w:lang w:val="en-ZA"/>
        </w:rPr>
        <w:t xml:space="preserve"> – Phase Two (not for initial implementation, also includes other future feature options to be considered)</w:t>
      </w:r>
    </w:p>
    <w:p w14:paraId="05123557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🧭</w:t>
      </w:r>
      <w:r w:rsidRPr="00484E9B">
        <w:rPr>
          <w:b/>
          <w:bCs/>
          <w:lang w:val="en-ZA"/>
        </w:rPr>
        <w:t xml:space="preserve"> Refined Purpose &amp; Role</w:t>
      </w:r>
    </w:p>
    <w:p w14:paraId="26950CD8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The </w:t>
      </w:r>
      <w:r w:rsidRPr="00484E9B">
        <w:rPr>
          <w:b/>
          <w:bCs/>
          <w:lang w:val="en-ZA"/>
        </w:rPr>
        <w:t>Goal Plan Tracker</w:t>
      </w:r>
      <w:r w:rsidRPr="00484E9B">
        <w:rPr>
          <w:lang w:val="en-ZA"/>
        </w:rPr>
        <w:t xml:space="preserve"> is more than just a static representation of the user’s curriculum. It now serves as a dynamic interface between:</w:t>
      </w:r>
    </w:p>
    <w:p w14:paraId="3F1A83D3" w14:textId="77777777" w:rsidR="00484E9B" w:rsidRPr="00484E9B" w:rsidRDefault="00484E9B" w:rsidP="00484E9B">
      <w:pPr>
        <w:numPr>
          <w:ilvl w:val="0"/>
          <w:numId w:val="25"/>
        </w:numPr>
        <w:rPr>
          <w:lang w:val="en-ZA"/>
        </w:rPr>
      </w:pPr>
      <w:r w:rsidRPr="00484E9B">
        <w:rPr>
          <w:b/>
          <w:bCs/>
          <w:lang w:val="en-ZA"/>
        </w:rPr>
        <w:t>User-driven goal setup (frontend)</w:t>
      </w:r>
    </w:p>
    <w:p w14:paraId="774008D2" w14:textId="77777777" w:rsidR="00484E9B" w:rsidRPr="00484E9B" w:rsidRDefault="00484E9B" w:rsidP="00484E9B">
      <w:pPr>
        <w:numPr>
          <w:ilvl w:val="0"/>
          <w:numId w:val="25"/>
        </w:numPr>
        <w:rPr>
          <w:lang w:val="en-ZA"/>
        </w:rPr>
      </w:pPr>
      <w:r w:rsidRPr="00484E9B">
        <w:rPr>
          <w:b/>
          <w:bCs/>
          <w:lang w:val="en-ZA"/>
        </w:rPr>
        <w:t>AI-generated planning and content scaffolding (backend)</w:t>
      </w:r>
    </w:p>
    <w:p w14:paraId="6E9F51F4" w14:textId="77777777" w:rsidR="00484E9B" w:rsidRPr="00484E9B" w:rsidRDefault="00484E9B" w:rsidP="00484E9B">
      <w:pPr>
        <w:numPr>
          <w:ilvl w:val="0"/>
          <w:numId w:val="25"/>
        </w:numPr>
        <w:rPr>
          <w:lang w:val="en-ZA"/>
        </w:rPr>
      </w:pPr>
      <w:r w:rsidRPr="00484E9B">
        <w:rPr>
          <w:b/>
          <w:bCs/>
          <w:lang w:val="en-ZA"/>
        </w:rPr>
        <w:t xml:space="preserve">Session prompt logic and downstream tutoring </w:t>
      </w:r>
      <w:proofErr w:type="spellStart"/>
      <w:r w:rsidRPr="00484E9B">
        <w:rPr>
          <w:b/>
          <w:bCs/>
          <w:lang w:val="en-ZA"/>
        </w:rPr>
        <w:t>behavior</w:t>
      </w:r>
      <w:proofErr w:type="spellEnd"/>
    </w:p>
    <w:p w14:paraId="7117EC9B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Whereas previous versions focused on static plans, this version enables </w:t>
      </w:r>
      <w:r w:rsidRPr="00484E9B">
        <w:rPr>
          <w:b/>
          <w:bCs/>
          <w:lang w:val="en-ZA"/>
        </w:rPr>
        <w:t>real-time plan generation</w:t>
      </w:r>
      <w:r w:rsidRPr="00484E9B">
        <w:rPr>
          <w:lang w:val="en-ZA"/>
        </w:rPr>
        <w:t xml:space="preserve">, </w:t>
      </w:r>
      <w:r w:rsidRPr="00484E9B">
        <w:rPr>
          <w:b/>
          <w:bCs/>
          <w:lang w:val="en-ZA"/>
        </w:rPr>
        <w:t>tier synthesis</w:t>
      </w:r>
      <w:r w:rsidRPr="00484E9B">
        <w:rPr>
          <w:lang w:val="en-ZA"/>
        </w:rPr>
        <w:t xml:space="preserve">, and </w:t>
      </w:r>
      <w:r w:rsidRPr="00484E9B">
        <w:rPr>
          <w:b/>
          <w:bCs/>
          <w:lang w:val="en-ZA"/>
        </w:rPr>
        <w:t>progress-aware iteration</w:t>
      </w:r>
      <w:r w:rsidRPr="00484E9B">
        <w:rPr>
          <w:lang w:val="en-ZA"/>
        </w:rPr>
        <w:t>.</w:t>
      </w:r>
    </w:p>
    <w:p w14:paraId="3DDCF6F6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pict w14:anchorId="46C34D2A">
          <v:rect id="_x0000_i1161" style="width:0;height:1.5pt" o:hralign="center" o:hrstd="t" o:hr="t" fillcolor="#a0a0a0" stroked="f"/>
        </w:pict>
      </w:r>
    </w:p>
    <w:p w14:paraId="60FB108F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📤</w:t>
      </w:r>
      <w:r w:rsidRPr="00484E9B">
        <w:rPr>
          <w:b/>
          <w:bCs/>
          <w:lang w:val="en-ZA"/>
        </w:rPr>
        <w:t xml:space="preserve"> Entry Points &amp; Source Data</w:t>
      </w:r>
    </w:p>
    <w:p w14:paraId="1AB72BF2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Based on </w:t>
      </w:r>
      <w:proofErr w:type="spellStart"/>
      <w:r w:rsidRPr="00484E9B">
        <w:rPr>
          <w:lang w:val="en-ZA"/>
        </w:rPr>
        <w:t>CoachingGoalSetup.jsx</w:t>
      </w:r>
      <w:proofErr w:type="spellEnd"/>
      <w:r w:rsidRPr="00484E9B">
        <w:rPr>
          <w:lang w:val="en-ZA"/>
        </w:rPr>
        <w:t>, we now know exactly what user data we collect during coaching goal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5380"/>
      </w:tblGrid>
      <w:tr w:rsidR="00484E9B" w:rsidRPr="00484E9B" w14:paraId="7104C917" w14:textId="77777777" w:rsidTr="00484E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DAF45" w14:textId="77777777" w:rsidR="00484E9B" w:rsidRPr="00484E9B" w:rsidRDefault="00484E9B" w:rsidP="00484E9B">
            <w:pPr>
              <w:rPr>
                <w:b/>
                <w:bCs/>
                <w:lang w:val="en-ZA"/>
              </w:rPr>
            </w:pPr>
            <w:r w:rsidRPr="00484E9B">
              <w:rPr>
                <w:b/>
                <w:bCs/>
                <w:lang w:val="en-ZA"/>
              </w:rPr>
              <w:lastRenderedPageBreak/>
              <w:t>Captured Field</w:t>
            </w:r>
          </w:p>
        </w:tc>
        <w:tc>
          <w:tcPr>
            <w:tcW w:w="0" w:type="auto"/>
            <w:vAlign w:val="center"/>
            <w:hideMark/>
          </w:tcPr>
          <w:p w14:paraId="0DD9A111" w14:textId="77777777" w:rsidR="00484E9B" w:rsidRPr="00484E9B" w:rsidRDefault="00484E9B" w:rsidP="00484E9B">
            <w:pPr>
              <w:rPr>
                <w:b/>
                <w:bCs/>
                <w:lang w:val="en-ZA"/>
              </w:rPr>
            </w:pPr>
            <w:r w:rsidRPr="00484E9B">
              <w:rPr>
                <w:b/>
                <w:bCs/>
                <w:lang w:val="en-ZA"/>
              </w:rPr>
              <w:t>Purpose</w:t>
            </w:r>
          </w:p>
        </w:tc>
      </w:tr>
      <w:tr w:rsidR="00484E9B" w:rsidRPr="00484E9B" w14:paraId="4D09CCE5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5D3D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Goal title</w:t>
            </w:r>
          </w:p>
        </w:tc>
        <w:tc>
          <w:tcPr>
            <w:tcW w:w="0" w:type="auto"/>
            <w:vAlign w:val="center"/>
            <w:hideMark/>
          </w:tcPr>
          <w:p w14:paraId="193CD025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Short, user-defined theme</w:t>
            </w:r>
          </w:p>
        </w:tc>
      </w:tr>
      <w:tr w:rsidR="00484E9B" w:rsidRPr="00484E9B" w14:paraId="37AA68B7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428A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Description (goal intent)</w:t>
            </w:r>
          </w:p>
        </w:tc>
        <w:tc>
          <w:tcPr>
            <w:tcW w:w="0" w:type="auto"/>
            <w:vAlign w:val="center"/>
            <w:hideMark/>
          </w:tcPr>
          <w:p w14:paraId="67335756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Used as input to plan-generation prompt</w:t>
            </w:r>
          </w:p>
        </w:tc>
      </w:tr>
      <w:tr w:rsidR="00484E9B" w:rsidRPr="00484E9B" w14:paraId="72CDE906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1298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0F560A18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Influences plan difficulty, structure</w:t>
            </w:r>
          </w:p>
        </w:tc>
      </w:tr>
      <w:tr w:rsidR="00484E9B" w:rsidRPr="00484E9B" w14:paraId="3DF13475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6EC2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Timeframe type + value</w:t>
            </w:r>
          </w:p>
        </w:tc>
        <w:tc>
          <w:tcPr>
            <w:tcW w:w="0" w:type="auto"/>
            <w:vAlign w:val="center"/>
            <w:hideMark/>
          </w:tcPr>
          <w:p w14:paraId="7AB2F1BF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Guides milestone spacing or urgency (e.g., fixed, flexible)</w:t>
            </w:r>
          </w:p>
        </w:tc>
      </w:tr>
      <w:tr w:rsidR="00484E9B" w:rsidRPr="00484E9B" w14:paraId="257AF7D7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40F2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78A678F3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Provide raw source material for plan generation</w:t>
            </w:r>
          </w:p>
        </w:tc>
      </w:tr>
    </w:tbl>
    <w:p w14:paraId="7982CCCB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This means the system can infer a reasonable tiered learning structure </w:t>
      </w:r>
      <w:r w:rsidRPr="00484E9B">
        <w:rPr>
          <w:b/>
          <w:bCs/>
          <w:lang w:val="en-ZA"/>
        </w:rPr>
        <w:t>immediately after coaching goal setup</w:t>
      </w:r>
      <w:r w:rsidRPr="00484E9B">
        <w:rPr>
          <w:lang w:val="en-ZA"/>
        </w:rPr>
        <w:t>, using either:</w:t>
      </w:r>
    </w:p>
    <w:p w14:paraId="29F771D9" w14:textId="77777777" w:rsidR="00484E9B" w:rsidRPr="00484E9B" w:rsidRDefault="00484E9B" w:rsidP="00484E9B">
      <w:pPr>
        <w:numPr>
          <w:ilvl w:val="0"/>
          <w:numId w:val="26"/>
        </w:numPr>
        <w:rPr>
          <w:lang w:val="en-ZA"/>
        </w:rPr>
      </w:pPr>
      <w:r w:rsidRPr="00484E9B">
        <w:rPr>
          <w:lang w:val="en-ZA"/>
        </w:rPr>
        <w:t xml:space="preserve">A </w:t>
      </w:r>
      <w:r w:rsidRPr="00484E9B">
        <w:rPr>
          <w:b/>
          <w:bCs/>
          <w:lang w:val="en-ZA"/>
        </w:rPr>
        <w:t>default templating engine</w:t>
      </w:r>
      <w:r w:rsidRPr="00484E9B">
        <w:rPr>
          <w:lang w:val="en-ZA"/>
        </w:rPr>
        <w:t xml:space="preserve"> (fixed plan)</w:t>
      </w:r>
    </w:p>
    <w:p w14:paraId="14D74D1A" w14:textId="77777777" w:rsidR="00484E9B" w:rsidRPr="00484E9B" w:rsidRDefault="00484E9B" w:rsidP="00484E9B">
      <w:pPr>
        <w:numPr>
          <w:ilvl w:val="0"/>
          <w:numId w:val="26"/>
        </w:numPr>
        <w:rPr>
          <w:lang w:val="en-ZA"/>
        </w:rPr>
      </w:pPr>
      <w:r w:rsidRPr="00484E9B">
        <w:rPr>
          <w:lang w:val="en-ZA"/>
        </w:rPr>
        <w:t xml:space="preserve">A </w:t>
      </w:r>
      <w:r w:rsidRPr="00484E9B">
        <w:rPr>
          <w:b/>
          <w:bCs/>
          <w:lang w:val="en-ZA"/>
        </w:rPr>
        <w:t>prompted AI model</w:t>
      </w:r>
      <w:r w:rsidRPr="00484E9B">
        <w:rPr>
          <w:lang w:val="en-ZA"/>
        </w:rPr>
        <w:t xml:space="preserve"> (dynamic plan generation)</w:t>
      </w:r>
    </w:p>
    <w:p w14:paraId="22B5ABEC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pict w14:anchorId="4D741840">
          <v:rect id="_x0000_i1162" style="width:0;height:1.5pt" o:hralign="center" o:hrstd="t" o:hr="t" fillcolor="#a0a0a0" stroked="f"/>
        </w:pict>
      </w:r>
    </w:p>
    <w:p w14:paraId="2E914F88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🧠</w:t>
      </w:r>
      <w:r w:rsidRPr="00484E9B">
        <w:rPr>
          <w:b/>
          <w:bCs/>
          <w:lang w:val="en-ZA"/>
        </w:rPr>
        <w:t xml:space="preserve"> Prompting Strategy for Plan Generation</w:t>
      </w:r>
    </w:p>
    <w:p w14:paraId="17A4E33C" w14:textId="77777777" w:rsidR="00484E9B" w:rsidRPr="00484E9B" w:rsidRDefault="00484E9B" w:rsidP="00484E9B">
      <w:pPr>
        <w:rPr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🧩</w:t>
      </w:r>
      <w:r w:rsidRPr="00484E9B">
        <w:rPr>
          <w:b/>
          <w:bCs/>
          <w:lang w:val="en-ZA"/>
        </w:rPr>
        <w:t xml:space="preserve"> Key Question:</w:t>
      </w:r>
      <w:r w:rsidRPr="00484E9B">
        <w:rPr>
          <w:lang w:val="en-ZA"/>
        </w:rPr>
        <w:br/>
        <w:t>Should the backend call an AI model to generate a personalized Goal Plan using the user inputs (goal title, age group, timeframe, files)?</w:t>
      </w:r>
    </w:p>
    <w:p w14:paraId="2BAE2B92" w14:textId="77777777" w:rsidR="00484E9B" w:rsidRPr="00484E9B" w:rsidRDefault="00484E9B" w:rsidP="00484E9B">
      <w:pPr>
        <w:rPr>
          <w:lang w:val="en-ZA"/>
        </w:rPr>
      </w:pPr>
      <w:r w:rsidRPr="00484E9B">
        <w:rPr>
          <w:rFonts w:ascii="Segoe UI Emoji" w:hAnsi="Segoe UI Emoji" w:cs="Segoe UI Emoji"/>
          <w:lang w:val="en-ZA"/>
        </w:rPr>
        <w:t>✅</w:t>
      </w:r>
      <w:r w:rsidRPr="00484E9B">
        <w:rPr>
          <w:lang w:val="en-ZA"/>
        </w:rPr>
        <w:t xml:space="preserve"> Yes — and here's how.</w:t>
      </w:r>
    </w:p>
    <w:p w14:paraId="53CA5169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b/>
          <w:bCs/>
          <w:lang w:val="en-ZA"/>
        </w:rPr>
        <w:t>Option A: Predefined Template</w:t>
      </w:r>
    </w:p>
    <w:p w14:paraId="13A20D07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Use internal logic (based on age, file type, timeframe) to build a fixed tier structure. Great for MVP and consistent UX.</w:t>
      </w:r>
    </w:p>
    <w:p w14:paraId="4ADA7DE4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b/>
          <w:bCs/>
          <w:lang w:val="en-ZA"/>
        </w:rPr>
        <w:t>Option B: Prompted Generation</w:t>
      </w:r>
    </w:p>
    <w:p w14:paraId="3B1C5E15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Inject this into a short structured system prompt:</w:t>
      </w:r>
    </w:p>
    <w:p w14:paraId="4A5225B1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text</w:t>
      </w:r>
    </w:p>
    <w:p w14:paraId="4C7CDDE1" w14:textId="77777777" w:rsidR="00484E9B" w:rsidRPr="00484E9B" w:rsidRDefault="00484E9B" w:rsidP="00484E9B">
      <w:pPr>
        <w:rPr>
          <w:lang w:val="en-ZA"/>
        </w:rPr>
      </w:pPr>
      <w:proofErr w:type="spellStart"/>
      <w:r w:rsidRPr="00484E9B">
        <w:rPr>
          <w:lang w:val="en-ZA"/>
        </w:rPr>
        <w:t>CopyEdit</w:t>
      </w:r>
      <w:proofErr w:type="spellEnd"/>
    </w:p>
    <w:p w14:paraId="6D58CDC3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Create a tiered learning plan for the following user:</w:t>
      </w:r>
    </w:p>
    <w:p w14:paraId="02DAA78E" w14:textId="77777777" w:rsidR="00484E9B" w:rsidRPr="00484E9B" w:rsidRDefault="00484E9B" w:rsidP="00484E9B">
      <w:pPr>
        <w:rPr>
          <w:lang w:val="en-ZA"/>
        </w:rPr>
      </w:pPr>
    </w:p>
    <w:p w14:paraId="195AB3DA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Age Group: [value]</w:t>
      </w:r>
    </w:p>
    <w:p w14:paraId="47B26DB1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Learning Goal: [intent/description]</w:t>
      </w:r>
    </w:p>
    <w:p w14:paraId="2326F253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lastRenderedPageBreak/>
        <w:t>- Timeframe: [X weeks/months]</w:t>
      </w:r>
    </w:p>
    <w:p w14:paraId="282B1785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Topics Covered: [parsed file metadata or GPT summary of uploaded content]</w:t>
      </w:r>
    </w:p>
    <w:p w14:paraId="18321A18" w14:textId="77777777" w:rsidR="00484E9B" w:rsidRPr="00484E9B" w:rsidRDefault="00484E9B" w:rsidP="00484E9B">
      <w:pPr>
        <w:rPr>
          <w:lang w:val="en-ZA"/>
        </w:rPr>
      </w:pPr>
    </w:p>
    <w:p w14:paraId="551FB6DA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Return a JSON object with:</w:t>
      </w:r>
    </w:p>
    <w:p w14:paraId="3CB6A283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Tiers (Beginner, Intermediate, Advanced)</w:t>
      </w:r>
    </w:p>
    <w:p w14:paraId="458542D9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Topics per tier</w:t>
      </w:r>
    </w:p>
    <w:p w14:paraId="24624EB5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Optional Milestones</w:t>
      </w:r>
    </w:p>
    <w:p w14:paraId="6A72415B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- Optional estimated time per topic</w:t>
      </w:r>
    </w:p>
    <w:p w14:paraId="3C422477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This plan is parsed and saved to the </w:t>
      </w:r>
      <w:proofErr w:type="spellStart"/>
      <w:r w:rsidRPr="00484E9B">
        <w:rPr>
          <w:lang w:val="en-ZA"/>
        </w:rPr>
        <w:t>goal_plans</w:t>
      </w:r>
      <w:proofErr w:type="spellEnd"/>
      <w:r w:rsidRPr="00484E9B">
        <w:rPr>
          <w:lang w:val="en-ZA"/>
        </w:rPr>
        <w:t xml:space="preserve"> table.</w:t>
      </w:r>
    </w:p>
    <w:p w14:paraId="507DABFE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pict w14:anchorId="79D340D7">
          <v:rect id="_x0000_i1163" style="width:0;height:1.5pt" o:hralign="center" o:hrstd="t" o:hr="t" fillcolor="#a0a0a0" stroked="f"/>
        </w:pict>
      </w:r>
    </w:p>
    <w:p w14:paraId="003C030C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🧱</w:t>
      </w:r>
      <w:r w:rsidRPr="00484E9B">
        <w:rPr>
          <w:b/>
          <w:bCs/>
          <w:lang w:val="en-ZA"/>
        </w:rPr>
        <w:t xml:space="preserve"> Schema Alignment – Full</w:t>
      </w:r>
    </w:p>
    <w:p w14:paraId="194D99AF" w14:textId="77777777" w:rsidR="00484E9B" w:rsidRPr="00484E9B" w:rsidRDefault="00484E9B" w:rsidP="00484E9B">
      <w:pPr>
        <w:rPr>
          <w:lang w:val="en-ZA"/>
        </w:rPr>
      </w:pPr>
      <w:proofErr w:type="spellStart"/>
      <w:r w:rsidRPr="00484E9B">
        <w:rPr>
          <w:b/>
          <w:bCs/>
          <w:lang w:val="en-ZA"/>
        </w:rPr>
        <w:t>GoalPlan</w:t>
      </w:r>
      <w:proofErr w:type="spellEnd"/>
      <w:r w:rsidRPr="00484E9B">
        <w:rPr>
          <w:b/>
          <w:bCs/>
          <w:lang w:val="en-ZA"/>
        </w:rPr>
        <w:t xml:space="preserve"> model</w:t>
      </w:r>
    </w:p>
    <w:p w14:paraId="510D9C80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>python</w:t>
      </w:r>
    </w:p>
    <w:p w14:paraId="1239BF1D" w14:textId="77777777" w:rsidR="00484E9B" w:rsidRPr="00484E9B" w:rsidRDefault="00484E9B" w:rsidP="00484E9B">
      <w:pPr>
        <w:rPr>
          <w:lang w:val="en-ZA"/>
        </w:rPr>
      </w:pPr>
      <w:proofErr w:type="spellStart"/>
      <w:r w:rsidRPr="00484E9B">
        <w:rPr>
          <w:lang w:val="en-ZA"/>
        </w:rPr>
        <w:t>CopyEdit</w:t>
      </w:r>
      <w:proofErr w:type="spellEnd"/>
    </w:p>
    <w:p w14:paraId="4C6574B4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class </w:t>
      </w:r>
      <w:proofErr w:type="spellStart"/>
      <w:r w:rsidRPr="00484E9B">
        <w:rPr>
          <w:lang w:val="en-ZA"/>
        </w:rPr>
        <w:t>GoalPlan</w:t>
      </w:r>
      <w:proofErr w:type="spellEnd"/>
      <w:r w:rsidRPr="00484E9B">
        <w:rPr>
          <w:lang w:val="en-ZA"/>
        </w:rPr>
        <w:t>(</w:t>
      </w:r>
      <w:proofErr w:type="spellStart"/>
      <w:r w:rsidRPr="00484E9B">
        <w:rPr>
          <w:lang w:val="en-ZA"/>
        </w:rPr>
        <w:t>BaseModel</w:t>
      </w:r>
      <w:proofErr w:type="spellEnd"/>
      <w:r w:rsidRPr="00484E9B">
        <w:rPr>
          <w:lang w:val="en-ZA"/>
        </w:rPr>
        <w:t>):</w:t>
      </w:r>
    </w:p>
    <w:p w14:paraId="6B3B0DEE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</w:t>
      </w:r>
      <w:proofErr w:type="spellStart"/>
      <w:r w:rsidRPr="00484E9B">
        <w:rPr>
          <w:lang w:val="en-ZA"/>
        </w:rPr>
        <w:t>goal_plan_id</w:t>
      </w:r>
      <w:proofErr w:type="spellEnd"/>
      <w:r w:rsidRPr="00484E9B">
        <w:rPr>
          <w:lang w:val="en-ZA"/>
        </w:rPr>
        <w:t>: UUID</w:t>
      </w:r>
    </w:p>
    <w:p w14:paraId="53925CEB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</w:t>
      </w:r>
      <w:proofErr w:type="spellStart"/>
      <w:r w:rsidRPr="00484E9B">
        <w:rPr>
          <w:lang w:val="en-ZA"/>
        </w:rPr>
        <w:t>goal_id</w:t>
      </w:r>
      <w:proofErr w:type="spellEnd"/>
      <w:r w:rsidRPr="00484E9B">
        <w:rPr>
          <w:lang w:val="en-ZA"/>
        </w:rPr>
        <w:t>: UUID</w:t>
      </w:r>
    </w:p>
    <w:p w14:paraId="31038E25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</w:t>
      </w:r>
      <w:proofErr w:type="spellStart"/>
      <w:r w:rsidRPr="00484E9B">
        <w:rPr>
          <w:lang w:val="en-ZA"/>
        </w:rPr>
        <w:t>plan_version</w:t>
      </w:r>
      <w:proofErr w:type="spellEnd"/>
      <w:r w:rsidRPr="00484E9B">
        <w:rPr>
          <w:lang w:val="en-ZA"/>
        </w:rPr>
        <w:t>: int</w:t>
      </w:r>
    </w:p>
    <w:p w14:paraId="7070F50F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topics: </w:t>
      </w:r>
      <w:proofErr w:type="spellStart"/>
      <w:r w:rsidRPr="00484E9B">
        <w:rPr>
          <w:lang w:val="en-ZA"/>
        </w:rPr>
        <w:t>Dict</w:t>
      </w:r>
      <w:proofErr w:type="spellEnd"/>
      <w:r w:rsidRPr="00484E9B">
        <w:rPr>
          <w:lang w:val="en-ZA"/>
        </w:rPr>
        <w:t xml:space="preserve">  # {"</w:t>
      </w:r>
      <w:proofErr w:type="spellStart"/>
      <w:r w:rsidRPr="00484E9B">
        <w:rPr>
          <w:lang w:val="en-ZA"/>
        </w:rPr>
        <w:t>topic_id</w:t>
      </w:r>
      <w:proofErr w:type="spellEnd"/>
      <w:r w:rsidRPr="00484E9B">
        <w:rPr>
          <w:lang w:val="en-ZA"/>
        </w:rPr>
        <w:t>": {"name": "Algebra Basics", "subtopics": [...]}}</w:t>
      </w:r>
    </w:p>
    <w:p w14:paraId="38763590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milestones: List[str]  # ["Week 1", "Week 2: Review", "Final Assessment"]</w:t>
      </w:r>
    </w:p>
    <w:p w14:paraId="29F1AB8E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</w:t>
      </w:r>
      <w:proofErr w:type="spellStart"/>
      <w:r w:rsidRPr="00484E9B">
        <w:rPr>
          <w:lang w:val="en-ZA"/>
        </w:rPr>
        <w:t>tier_structure</w:t>
      </w:r>
      <w:proofErr w:type="spellEnd"/>
      <w:r w:rsidRPr="00484E9B">
        <w:rPr>
          <w:lang w:val="en-ZA"/>
        </w:rPr>
        <w:t xml:space="preserve">: </w:t>
      </w:r>
      <w:proofErr w:type="spellStart"/>
      <w:r w:rsidRPr="00484E9B">
        <w:rPr>
          <w:lang w:val="en-ZA"/>
        </w:rPr>
        <w:t>Dict</w:t>
      </w:r>
      <w:proofErr w:type="spellEnd"/>
      <w:r w:rsidRPr="00484E9B">
        <w:rPr>
          <w:lang w:val="en-ZA"/>
        </w:rPr>
        <w:t xml:space="preserve">   # {"Beginner": ["topic1", "topic2"], ...}</w:t>
      </w:r>
    </w:p>
    <w:p w14:paraId="374F430C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t xml:space="preserve">    summary: Optional[str]</w:t>
      </w:r>
    </w:p>
    <w:p w14:paraId="76CC02BD" w14:textId="77777777" w:rsidR="00484E9B" w:rsidRPr="00484E9B" w:rsidRDefault="00484E9B" w:rsidP="00484E9B">
      <w:pPr>
        <w:rPr>
          <w:lang w:val="en-ZA"/>
        </w:rPr>
      </w:pPr>
      <w:r w:rsidRPr="00484E9B">
        <w:rPr>
          <w:rFonts w:ascii="Segoe UI Emoji" w:hAnsi="Segoe UI Emoji" w:cs="Segoe UI Emoji"/>
          <w:lang w:val="en-ZA"/>
        </w:rPr>
        <w:t>🎯</w:t>
      </w:r>
      <w:r w:rsidRPr="00484E9B">
        <w:rPr>
          <w:lang w:val="en-ZA"/>
        </w:rPr>
        <w:t xml:space="preserve"> Consider: Allow model to inject a short summary at the end of plan generation — this helps with prompts later.</w:t>
      </w:r>
    </w:p>
    <w:p w14:paraId="0B9215A2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pict w14:anchorId="386B6008">
          <v:rect id="_x0000_i1164" style="width:0;height:1.5pt" o:hralign="center" o:hrstd="t" o:hr="t" fillcolor="#a0a0a0" stroked="f"/>
        </w:pict>
      </w:r>
    </w:p>
    <w:p w14:paraId="7E549CD3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🧠</w:t>
      </w:r>
      <w:r w:rsidRPr="00484E9B">
        <w:rPr>
          <w:b/>
          <w:bCs/>
          <w:lang w:val="en-ZA"/>
        </w:rPr>
        <w:t xml:space="preserve"> Prompt Integration Points</w:t>
      </w:r>
    </w:p>
    <w:p w14:paraId="0F11349B" w14:textId="77777777" w:rsidR="00484E9B" w:rsidRPr="00484E9B" w:rsidRDefault="00484E9B" w:rsidP="00484E9B">
      <w:pPr>
        <w:rPr>
          <w:lang w:val="en-ZA"/>
        </w:rPr>
      </w:pPr>
      <w:r w:rsidRPr="00484E9B">
        <w:rPr>
          <w:b/>
          <w:bCs/>
          <w:lang w:val="en-ZA"/>
        </w:rPr>
        <w:lastRenderedPageBreak/>
        <w:t>Session Prompt Compilation includes:</w:t>
      </w:r>
    </w:p>
    <w:p w14:paraId="221BCBCB" w14:textId="77777777" w:rsidR="00484E9B" w:rsidRPr="00484E9B" w:rsidRDefault="00484E9B" w:rsidP="00484E9B">
      <w:pPr>
        <w:numPr>
          <w:ilvl w:val="0"/>
          <w:numId w:val="27"/>
        </w:numPr>
        <w:rPr>
          <w:lang w:val="en-ZA"/>
        </w:rPr>
      </w:pPr>
      <w:r w:rsidRPr="00484E9B">
        <w:rPr>
          <w:lang w:val="en-ZA"/>
        </w:rPr>
        <w:t>Milestone and tier list from Goal Plan</w:t>
      </w:r>
    </w:p>
    <w:p w14:paraId="1F65E80A" w14:textId="77777777" w:rsidR="00484E9B" w:rsidRPr="00484E9B" w:rsidRDefault="00484E9B" w:rsidP="00484E9B">
      <w:pPr>
        <w:numPr>
          <w:ilvl w:val="0"/>
          <w:numId w:val="27"/>
        </w:numPr>
        <w:rPr>
          <w:lang w:val="en-ZA"/>
        </w:rPr>
      </w:pPr>
      <w:r w:rsidRPr="00484E9B">
        <w:rPr>
          <w:lang w:val="en-ZA"/>
        </w:rPr>
        <w:t>Topic IDs for guiding tutoring logic</w:t>
      </w:r>
    </w:p>
    <w:p w14:paraId="23839170" w14:textId="77777777" w:rsidR="00484E9B" w:rsidRPr="00484E9B" w:rsidRDefault="00484E9B" w:rsidP="00484E9B">
      <w:pPr>
        <w:numPr>
          <w:ilvl w:val="0"/>
          <w:numId w:val="27"/>
        </w:numPr>
        <w:rPr>
          <w:lang w:val="en-ZA"/>
        </w:rPr>
      </w:pPr>
      <w:r w:rsidRPr="00484E9B">
        <w:rPr>
          <w:lang w:val="en-ZA"/>
        </w:rPr>
        <w:t>Summary of plan as part of “instructional scope”</w:t>
      </w:r>
    </w:p>
    <w:p w14:paraId="096F4C4F" w14:textId="77777777" w:rsidR="00484E9B" w:rsidRPr="00484E9B" w:rsidRDefault="00484E9B" w:rsidP="00484E9B">
      <w:pPr>
        <w:rPr>
          <w:lang w:val="en-ZA"/>
        </w:rPr>
      </w:pPr>
      <w:r w:rsidRPr="00484E9B">
        <w:rPr>
          <w:rFonts w:ascii="Segoe UI Emoji" w:hAnsi="Segoe UI Emoji" w:cs="Segoe UI Emoji"/>
          <w:lang w:val="en-ZA"/>
        </w:rPr>
        <w:t>🧠</w:t>
      </w:r>
      <w:r w:rsidRPr="00484E9B">
        <w:rPr>
          <w:lang w:val="en-ZA"/>
        </w:rPr>
        <w:t xml:space="preserve"> As seen in your Prompt Architecture doc — this happens in Step 2 of prompt lifecycle:</w:t>
      </w:r>
      <w:r w:rsidRPr="00484E9B">
        <w:rPr>
          <w:lang w:val="en-ZA"/>
        </w:rPr>
        <w:br/>
      </w:r>
      <w:r w:rsidRPr="00484E9B">
        <w:rPr>
          <w:i/>
          <w:iCs/>
          <w:lang w:val="en-ZA"/>
        </w:rPr>
        <w:t>“Milestone plan from Goal Plan Tracker”</w:t>
      </w:r>
      <w:r w:rsidRPr="00484E9B">
        <w:rPr>
          <w:lang w:val="en-ZA"/>
        </w:rPr>
        <w:t xml:space="preserve"> → included in every session </w:t>
      </w:r>
      <w:proofErr w:type="spellStart"/>
      <w:r w:rsidRPr="00484E9B">
        <w:rPr>
          <w:lang w:val="en-ZA"/>
        </w:rPr>
        <w:t>init</w:t>
      </w:r>
      <w:proofErr w:type="spellEnd"/>
    </w:p>
    <w:p w14:paraId="0DCF2547" w14:textId="77777777" w:rsidR="00484E9B" w:rsidRPr="00484E9B" w:rsidRDefault="00484E9B" w:rsidP="00484E9B">
      <w:pPr>
        <w:rPr>
          <w:lang w:val="en-ZA"/>
        </w:rPr>
      </w:pPr>
      <w:r w:rsidRPr="00484E9B">
        <w:rPr>
          <w:lang w:val="en-ZA"/>
        </w:rPr>
        <w:pict w14:anchorId="0A4FEA5A">
          <v:rect id="_x0000_i1165" style="width:0;height:1.5pt" o:hralign="center" o:hrstd="t" o:hr="t" fillcolor="#a0a0a0" stroked="f"/>
        </w:pict>
      </w:r>
    </w:p>
    <w:p w14:paraId="5ED5DF92" w14:textId="77777777" w:rsidR="00484E9B" w:rsidRPr="00484E9B" w:rsidRDefault="00484E9B" w:rsidP="00484E9B">
      <w:pPr>
        <w:rPr>
          <w:b/>
          <w:bCs/>
          <w:lang w:val="en-ZA"/>
        </w:rPr>
      </w:pPr>
      <w:r w:rsidRPr="00484E9B">
        <w:rPr>
          <w:rFonts w:ascii="Segoe UI Emoji" w:hAnsi="Segoe UI Emoji" w:cs="Segoe UI Emoji"/>
          <w:b/>
          <w:bCs/>
          <w:lang w:val="en-ZA"/>
        </w:rPr>
        <w:t>🛠️</w:t>
      </w:r>
      <w:r w:rsidRPr="00484E9B">
        <w:rPr>
          <w:b/>
          <w:bCs/>
          <w:lang w:val="en-ZA"/>
        </w:rPr>
        <w:t xml:space="preserve"> Future Enhancements to Planning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041"/>
      </w:tblGrid>
      <w:tr w:rsidR="00484E9B" w:rsidRPr="00484E9B" w14:paraId="03647C03" w14:textId="77777777" w:rsidTr="00484E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EC884" w14:textId="77777777" w:rsidR="00484E9B" w:rsidRPr="00484E9B" w:rsidRDefault="00484E9B" w:rsidP="00484E9B">
            <w:pPr>
              <w:rPr>
                <w:b/>
                <w:bCs/>
                <w:lang w:val="en-ZA"/>
              </w:rPr>
            </w:pPr>
            <w:r w:rsidRPr="00484E9B">
              <w:rPr>
                <w:b/>
                <w:bCs/>
                <w:lang w:val="en-Z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8F600B" w14:textId="77777777" w:rsidR="00484E9B" w:rsidRPr="00484E9B" w:rsidRDefault="00484E9B" w:rsidP="00484E9B">
            <w:pPr>
              <w:rPr>
                <w:b/>
                <w:bCs/>
                <w:lang w:val="en-ZA"/>
              </w:rPr>
            </w:pPr>
            <w:r w:rsidRPr="00484E9B">
              <w:rPr>
                <w:b/>
                <w:bCs/>
                <w:lang w:val="en-ZA"/>
              </w:rPr>
              <w:t>Benefit</w:t>
            </w:r>
          </w:p>
        </w:tc>
      </w:tr>
      <w:tr w:rsidR="00484E9B" w:rsidRPr="00484E9B" w14:paraId="2F7A1705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35CA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Prerequisite tagging</w:t>
            </w:r>
          </w:p>
        </w:tc>
        <w:tc>
          <w:tcPr>
            <w:tcW w:w="0" w:type="auto"/>
            <w:vAlign w:val="center"/>
            <w:hideMark/>
          </w:tcPr>
          <w:p w14:paraId="407A50C9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Allow tutor to dynamically skip ahead or require completion</w:t>
            </w:r>
          </w:p>
        </w:tc>
      </w:tr>
      <w:tr w:rsidR="00484E9B" w:rsidRPr="00484E9B" w14:paraId="27267E5F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F926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Estimated time per topic</w:t>
            </w:r>
          </w:p>
        </w:tc>
        <w:tc>
          <w:tcPr>
            <w:tcW w:w="0" w:type="auto"/>
            <w:vAlign w:val="center"/>
            <w:hideMark/>
          </w:tcPr>
          <w:p w14:paraId="07501AF3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Helps time-bound users visualize effort</w:t>
            </w:r>
          </w:p>
        </w:tc>
      </w:tr>
      <w:tr w:rsidR="00484E9B" w:rsidRPr="00484E9B" w14:paraId="45272354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ACECB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AI-summary per tier/topic</w:t>
            </w:r>
          </w:p>
        </w:tc>
        <w:tc>
          <w:tcPr>
            <w:tcW w:w="0" w:type="auto"/>
            <w:vAlign w:val="center"/>
            <w:hideMark/>
          </w:tcPr>
          <w:p w14:paraId="216BF1C7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Adds descriptions to UI and tutor prompts</w:t>
            </w:r>
          </w:p>
        </w:tc>
      </w:tr>
      <w:tr w:rsidR="00484E9B" w:rsidRPr="00484E9B" w14:paraId="43DABE42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24A9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Editable JSON editor</w:t>
            </w:r>
          </w:p>
        </w:tc>
        <w:tc>
          <w:tcPr>
            <w:tcW w:w="0" w:type="auto"/>
            <w:vAlign w:val="center"/>
            <w:hideMark/>
          </w:tcPr>
          <w:p w14:paraId="07222464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Let advanced users tweak the full plan</w:t>
            </w:r>
          </w:p>
        </w:tc>
      </w:tr>
      <w:tr w:rsidR="00484E9B" w:rsidRPr="00484E9B" w14:paraId="2926CF9F" w14:textId="77777777" w:rsidTr="00484E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D114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Dynamic milestone injection</w:t>
            </w:r>
          </w:p>
        </w:tc>
        <w:tc>
          <w:tcPr>
            <w:tcW w:w="0" w:type="auto"/>
            <w:vAlign w:val="center"/>
            <w:hideMark/>
          </w:tcPr>
          <w:p w14:paraId="5B7EC3B5" w14:textId="77777777" w:rsidR="00484E9B" w:rsidRPr="00484E9B" w:rsidRDefault="00484E9B" w:rsidP="00484E9B">
            <w:pPr>
              <w:rPr>
                <w:lang w:val="en-ZA"/>
              </w:rPr>
            </w:pPr>
            <w:r w:rsidRPr="00484E9B">
              <w:rPr>
                <w:lang w:val="en-ZA"/>
              </w:rPr>
              <w:t>“You’re 60% through Week 2’s targets” — powered by snapshot logic</w:t>
            </w:r>
          </w:p>
        </w:tc>
      </w:tr>
    </w:tbl>
    <w:p w14:paraId="47E3DF89" w14:textId="77777777" w:rsidR="00484E9B" w:rsidRDefault="00484E9B" w:rsidP="00325D59"/>
    <w:p w14:paraId="784EB0D1" w14:textId="77777777" w:rsidR="00484E9B" w:rsidRDefault="00484E9B" w:rsidP="00325D59"/>
    <w:p w14:paraId="6A46B238" w14:textId="77777777" w:rsidR="00484E9B" w:rsidRDefault="00484E9B" w:rsidP="00325D59"/>
    <w:p w14:paraId="10125DE1" w14:textId="77777777" w:rsidR="00484E9B" w:rsidRDefault="00484E9B" w:rsidP="00325D59"/>
    <w:p w14:paraId="6F9A2BA2" w14:textId="77777777" w:rsidR="00484E9B" w:rsidRDefault="00484E9B" w:rsidP="00325D59"/>
    <w:p w14:paraId="0311A553" w14:textId="77777777" w:rsidR="00484E9B" w:rsidRDefault="00484E9B" w:rsidP="00325D59"/>
    <w:p w14:paraId="39D94E04" w14:textId="77777777" w:rsidR="00484E9B" w:rsidRDefault="00484E9B" w:rsidP="00325D59"/>
    <w:p w14:paraId="79389FD0" w14:textId="77777777" w:rsidR="00484E9B" w:rsidRDefault="00484E9B" w:rsidP="00325D59"/>
    <w:p w14:paraId="23B1EF7D" w14:textId="77777777" w:rsidR="00484E9B" w:rsidRDefault="00484E9B" w:rsidP="00325D59"/>
    <w:p w14:paraId="5693C1EF" w14:textId="77777777" w:rsidR="00484E9B" w:rsidRPr="00325D59" w:rsidRDefault="00484E9B" w:rsidP="00325D59"/>
    <w:p w14:paraId="56A79261" w14:textId="77777777" w:rsidR="00CC19C0" w:rsidRDefault="00000000">
      <w:pPr>
        <w:pStyle w:val="Heading1"/>
      </w:pPr>
      <w:r>
        <w:lastRenderedPageBreak/>
        <w:t>Metatron Backend Design – Current State &amp; Alignment (v1.0)</w:t>
      </w:r>
    </w:p>
    <w:p w14:paraId="75A77C36" w14:textId="77777777" w:rsidR="00CC19C0" w:rsidRDefault="00000000">
      <w:pPr>
        <w:pStyle w:val="Heading2"/>
      </w:pPr>
      <w:r>
        <w:t>9. Backend Source File Architecture</w:t>
      </w:r>
    </w:p>
    <w:p w14:paraId="35550FD1" w14:textId="77777777" w:rsidR="00CC19C0" w:rsidRDefault="00000000">
      <w:r>
        <w:t xml:space="preserve">We use a modular </w:t>
      </w:r>
      <w:proofErr w:type="spellStart"/>
      <w:r>
        <w:t>FastAPI</w:t>
      </w:r>
      <w:proofErr w:type="spellEnd"/>
      <w:r>
        <w:t>-based Python backend. Each engine and route is split for clarity, testing, and growth.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19C0" w14:paraId="52515890" w14:textId="77777777">
        <w:tc>
          <w:tcPr>
            <w:tcW w:w="4320" w:type="dxa"/>
          </w:tcPr>
          <w:p w14:paraId="1B4C837E" w14:textId="77777777" w:rsidR="00CC19C0" w:rsidRDefault="00000000">
            <w:r>
              <w:t>File Path</w:t>
            </w:r>
          </w:p>
        </w:tc>
        <w:tc>
          <w:tcPr>
            <w:tcW w:w="4320" w:type="dxa"/>
          </w:tcPr>
          <w:p w14:paraId="615D45F3" w14:textId="77777777" w:rsidR="00CC19C0" w:rsidRDefault="00000000">
            <w:r>
              <w:t>Purpose</w:t>
            </w:r>
          </w:p>
        </w:tc>
      </w:tr>
      <w:tr w:rsidR="00CC19C0" w14:paraId="23B3BE84" w14:textId="77777777">
        <w:tc>
          <w:tcPr>
            <w:tcW w:w="4320" w:type="dxa"/>
          </w:tcPr>
          <w:p w14:paraId="15BF6BA0" w14:textId="77777777" w:rsidR="00CC19C0" w:rsidRDefault="00000000">
            <w:r>
              <w:t>main.py</w:t>
            </w:r>
          </w:p>
        </w:tc>
        <w:tc>
          <w:tcPr>
            <w:tcW w:w="4320" w:type="dxa"/>
          </w:tcPr>
          <w:p w14:paraId="6B908E66" w14:textId="77777777" w:rsidR="00CC19C0" w:rsidRDefault="00000000">
            <w:r>
              <w:t xml:space="preserve">Initializes </w:t>
            </w:r>
            <w:proofErr w:type="spellStart"/>
            <w:r>
              <w:t>FastAPI</w:t>
            </w:r>
            <w:proofErr w:type="spellEnd"/>
            <w:r>
              <w:t xml:space="preserve"> app, sets up CORS and base routes</w:t>
            </w:r>
          </w:p>
        </w:tc>
      </w:tr>
      <w:tr w:rsidR="00CC19C0" w14:paraId="65CA130F" w14:textId="77777777">
        <w:tc>
          <w:tcPr>
            <w:tcW w:w="4320" w:type="dxa"/>
          </w:tcPr>
          <w:p w14:paraId="41A09150" w14:textId="477A6A92" w:rsidR="00CC19C0" w:rsidRDefault="00FE1AA7">
            <w:r>
              <w:t>metatron.py</w:t>
            </w:r>
          </w:p>
        </w:tc>
        <w:tc>
          <w:tcPr>
            <w:tcW w:w="4320" w:type="dxa"/>
          </w:tcPr>
          <w:p w14:paraId="47F38F37" w14:textId="46913266" w:rsidR="00CC19C0" w:rsidRDefault="00FE1AA7">
            <w:r>
              <w:t>High level Orchestrates tutoring chat sessions, using all the resources</w:t>
            </w:r>
          </w:p>
        </w:tc>
      </w:tr>
      <w:tr w:rsidR="00CC19C0" w14:paraId="5973F801" w14:textId="77777777">
        <w:tc>
          <w:tcPr>
            <w:tcW w:w="4320" w:type="dxa"/>
          </w:tcPr>
          <w:p w14:paraId="144A1DBD" w14:textId="77777777" w:rsidR="00CC19C0" w:rsidRDefault="00000000">
            <w:r>
              <w:t>embedder.py</w:t>
            </w:r>
          </w:p>
        </w:tc>
        <w:tc>
          <w:tcPr>
            <w:tcW w:w="4320" w:type="dxa"/>
          </w:tcPr>
          <w:p w14:paraId="7A6395BA" w14:textId="77777777" w:rsidR="00CC19C0" w:rsidRDefault="00000000">
            <w:r>
              <w:t>Converts uploaded files into vector DB entries</w:t>
            </w:r>
          </w:p>
        </w:tc>
      </w:tr>
      <w:tr w:rsidR="00CC19C0" w14:paraId="7BEA1B86" w14:textId="77777777">
        <w:tc>
          <w:tcPr>
            <w:tcW w:w="4320" w:type="dxa"/>
          </w:tcPr>
          <w:p w14:paraId="50FE2CE2" w14:textId="77777777" w:rsidR="00CC19C0" w:rsidRDefault="00000000">
            <w:r>
              <w:t>file_handler.py</w:t>
            </w:r>
          </w:p>
        </w:tc>
        <w:tc>
          <w:tcPr>
            <w:tcW w:w="4320" w:type="dxa"/>
          </w:tcPr>
          <w:p w14:paraId="420CB0DE" w14:textId="77777777" w:rsidR="00CC19C0" w:rsidRDefault="00000000">
            <w:r>
              <w:t>Manages uploads, extraction, PDF/text/</w:t>
            </w:r>
            <w:proofErr w:type="spellStart"/>
            <w:r>
              <w:t>DocX</w:t>
            </w:r>
            <w:proofErr w:type="spellEnd"/>
            <w:r>
              <w:t xml:space="preserve"> parsing</w:t>
            </w:r>
          </w:p>
        </w:tc>
      </w:tr>
      <w:tr w:rsidR="00CC19C0" w14:paraId="27F6AF53" w14:textId="77777777">
        <w:tc>
          <w:tcPr>
            <w:tcW w:w="4320" w:type="dxa"/>
          </w:tcPr>
          <w:p w14:paraId="5F2ECC94" w14:textId="77777777" w:rsidR="00CC19C0" w:rsidRDefault="00000000">
            <w:r>
              <w:t>logger.py</w:t>
            </w:r>
          </w:p>
        </w:tc>
        <w:tc>
          <w:tcPr>
            <w:tcW w:w="4320" w:type="dxa"/>
          </w:tcPr>
          <w:p w14:paraId="216B2EFF" w14:textId="77777777" w:rsidR="00CC19C0" w:rsidRDefault="00000000">
            <w:r>
              <w:t>Unified logging utility across modules</w:t>
            </w:r>
          </w:p>
        </w:tc>
      </w:tr>
      <w:tr w:rsidR="00CC19C0" w14:paraId="3C7F9D54" w14:textId="77777777">
        <w:tc>
          <w:tcPr>
            <w:tcW w:w="4320" w:type="dxa"/>
          </w:tcPr>
          <w:p w14:paraId="3DB0CFF4" w14:textId="4B47598E" w:rsidR="00CC19C0" w:rsidRDefault="00000000">
            <w:r>
              <w:t xml:space="preserve">models.py </w:t>
            </w:r>
          </w:p>
        </w:tc>
        <w:tc>
          <w:tcPr>
            <w:tcW w:w="4320" w:type="dxa"/>
          </w:tcPr>
          <w:p w14:paraId="4326A473" w14:textId="77777777" w:rsidR="00CC19C0" w:rsidRDefault="00000000">
            <w:r>
              <w:t xml:space="preserve">Central schema definitions (ORM or manual </w:t>
            </w:r>
            <w:proofErr w:type="spellStart"/>
            <w:r>
              <w:t>Pydantic</w:t>
            </w:r>
            <w:proofErr w:type="spellEnd"/>
            <w:r>
              <w:t>)</w:t>
            </w:r>
          </w:p>
        </w:tc>
      </w:tr>
      <w:tr w:rsidR="00CC19C0" w14:paraId="59859A6E" w14:textId="77777777">
        <w:tc>
          <w:tcPr>
            <w:tcW w:w="4320" w:type="dxa"/>
          </w:tcPr>
          <w:p w14:paraId="06C37949" w14:textId="2CC86604" w:rsidR="00CC19C0" w:rsidRDefault="00000000">
            <w:r>
              <w:t>session.py (to create)</w:t>
            </w:r>
          </w:p>
        </w:tc>
        <w:tc>
          <w:tcPr>
            <w:tcW w:w="4320" w:type="dxa"/>
          </w:tcPr>
          <w:p w14:paraId="141089DD" w14:textId="3B09ECE6" w:rsidR="00CC19C0" w:rsidRDefault="00000000">
            <w:r>
              <w:t xml:space="preserve">Starts </w:t>
            </w:r>
            <w:r w:rsidR="001A36D5">
              <w:t xml:space="preserve">chat </w:t>
            </w:r>
            <w:r>
              <w:t>sessions, stores session metadata</w:t>
            </w:r>
          </w:p>
        </w:tc>
      </w:tr>
      <w:tr w:rsidR="00CC19C0" w14:paraId="7BE5DF7E" w14:textId="77777777">
        <w:tc>
          <w:tcPr>
            <w:tcW w:w="4320" w:type="dxa"/>
          </w:tcPr>
          <w:p w14:paraId="7582622C" w14:textId="7AB40C46" w:rsidR="00CC19C0" w:rsidRDefault="00000000">
            <w:r>
              <w:t>goal_plan.py (to create)</w:t>
            </w:r>
          </w:p>
        </w:tc>
        <w:tc>
          <w:tcPr>
            <w:tcW w:w="4320" w:type="dxa"/>
          </w:tcPr>
          <w:p w14:paraId="25FD27A0" w14:textId="77777777" w:rsidR="00CC19C0" w:rsidRDefault="00000000">
            <w:r>
              <w:t>Serves and updates goal plan structure</w:t>
            </w:r>
          </w:p>
        </w:tc>
      </w:tr>
      <w:tr w:rsidR="00CC19C0" w14:paraId="41435901" w14:textId="77777777">
        <w:tc>
          <w:tcPr>
            <w:tcW w:w="4320" w:type="dxa"/>
          </w:tcPr>
          <w:p w14:paraId="3CBBD1B8" w14:textId="155368AE" w:rsidR="00CC19C0" w:rsidRDefault="00000000">
            <w:r>
              <w:t>progress.py (to create)</w:t>
            </w:r>
          </w:p>
        </w:tc>
        <w:tc>
          <w:tcPr>
            <w:tcW w:w="4320" w:type="dxa"/>
          </w:tcPr>
          <w:p w14:paraId="0C695DE2" w14:textId="77777777" w:rsidR="00CC19C0" w:rsidRDefault="00000000">
            <w:r>
              <w:t>Summarizes chat logs, triggers insights</w:t>
            </w:r>
          </w:p>
        </w:tc>
      </w:tr>
      <w:tr w:rsidR="00CC19C0" w14:paraId="0DFB0C3C" w14:textId="77777777">
        <w:tc>
          <w:tcPr>
            <w:tcW w:w="4320" w:type="dxa"/>
          </w:tcPr>
          <w:p w14:paraId="4FBA5427" w14:textId="3BE3A28B" w:rsidR="00CC19C0" w:rsidRDefault="00000000">
            <w:r>
              <w:t>compiler.py</w:t>
            </w:r>
          </w:p>
        </w:tc>
        <w:tc>
          <w:tcPr>
            <w:tcW w:w="4320" w:type="dxa"/>
          </w:tcPr>
          <w:p w14:paraId="3A3B3F60" w14:textId="77777777" w:rsidR="00CC19C0" w:rsidRDefault="00000000">
            <w:r>
              <w:t>Compiles master + session prompt using metadata</w:t>
            </w:r>
          </w:p>
        </w:tc>
      </w:tr>
      <w:tr w:rsidR="00CC19C0" w14:paraId="2B2F5D88" w14:textId="77777777">
        <w:tc>
          <w:tcPr>
            <w:tcW w:w="4320" w:type="dxa"/>
          </w:tcPr>
          <w:p w14:paraId="731122C6" w14:textId="26DF8557" w:rsidR="00CC19C0" w:rsidRDefault="00000000">
            <w:r>
              <w:t>placeholder.py</w:t>
            </w:r>
          </w:p>
        </w:tc>
        <w:tc>
          <w:tcPr>
            <w:tcW w:w="4320" w:type="dxa"/>
          </w:tcPr>
          <w:p w14:paraId="737002FB" w14:textId="77777777" w:rsidR="00CC19C0" w:rsidRDefault="00000000">
            <w:r>
              <w:t>Injects dynamic context into prompt templates (e.g., {{</w:t>
            </w:r>
            <w:proofErr w:type="spellStart"/>
            <w:r>
              <w:t>user_name</w:t>
            </w:r>
            <w:proofErr w:type="spellEnd"/>
            <w:r>
              <w:t>}})</w:t>
            </w:r>
          </w:p>
        </w:tc>
      </w:tr>
    </w:tbl>
    <w:p w14:paraId="13666D4A" w14:textId="77777777" w:rsidR="00CC19C0" w:rsidRDefault="00000000">
      <w:pPr>
        <w:pStyle w:val="Heading2"/>
      </w:pPr>
      <w:r>
        <w:t>11. Backend Design Sprint Tracker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19C0" w14:paraId="142BB907" w14:textId="77777777">
        <w:tc>
          <w:tcPr>
            <w:tcW w:w="2880" w:type="dxa"/>
          </w:tcPr>
          <w:p w14:paraId="5B7B79C3" w14:textId="77777777" w:rsidR="00CC19C0" w:rsidRDefault="00000000">
            <w:r>
              <w:t>Sprint Phase</w:t>
            </w:r>
          </w:p>
        </w:tc>
        <w:tc>
          <w:tcPr>
            <w:tcW w:w="2880" w:type="dxa"/>
          </w:tcPr>
          <w:p w14:paraId="2AFB0B6D" w14:textId="77777777" w:rsidR="00CC19C0" w:rsidRDefault="00000000">
            <w:r>
              <w:t>Components Defined</w:t>
            </w:r>
          </w:p>
        </w:tc>
        <w:tc>
          <w:tcPr>
            <w:tcW w:w="2880" w:type="dxa"/>
          </w:tcPr>
          <w:p w14:paraId="7BF2296A" w14:textId="77777777" w:rsidR="00CC19C0" w:rsidRDefault="00000000">
            <w:r>
              <w:t>Status</w:t>
            </w:r>
          </w:p>
        </w:tc>
      </w:tr>
      <w:tr w:rsidR="00CC19C0" w14:paraId="0759BFE9" w14:textId="77777777">
        <w:tc>
          <w:tcPr>
            <w:tcW w:w="2880" w:type="dxa"/>
          </w:tcPr>
          <w:p w14:paraId="6C65FC36" w14:textId="77777777" w:rsidR="00CC19C0" w:rsidRDefault="00000000">
            <w:r>
              <w:t>🟦 Sprint 1: Session Engine</w:t>
            </w:r>
          </w:p>
        </w:tc>
        <w:tc>
          <w:tcPr>
            <w:tcW w:w="2880" w:type="dxa"/>
          </w:tcPr>
          <w:p w14:paraId="1F898613" w14:textId="77777777" w:rsidR="00CC19C0" w:rsidRDefault="00000000">
            <w:r>
              <w:t>Prompt Compiler, Session Starter</w:t>
            </w:r>
          </w:p>
        </w:tc>
        <w:tc>
          <w:tcPr>
            <w:tcW w:w="2880" w:type="dxa"/>
          </w:tcPr>
          <w:p w14:paraId="79E95473" w14:textId="77777777" w:rsidR="00CC19C0" w:rsidRDefault="00000000">
            <w:r>
              <w:t>✅ Finalized</w:t>
            </w:r>
          </w:p>
        </w:tc>
      </w:tr>
      <w:tr w:rsidR="00CC19C0" w14:paraId="41AFD0A7" w14:textId="77777777">
        <w:tc>
          <w:tcPr>
            <w:tcW w:w="2880" w:type="dxa"/>
          </w:tcPr>
          <w:p w14:paraId="1923F223" w14:textId="77777777" w:rsidR="00CC19C0" w:rsidRDefault="00000000">
            <w:r>
              <w:t>🟦 Sprint 2: Goal Plan Tracker</w:t>
            </w:r>
          </w:p>
        </w:tc>
        <w:tc>
          <w:tcPr>
            <w:tcW w:w="2880" w:type="dxa"/>
          </w:tcPr>
          <w:p w14:paraId="130CEDCD" w14:textId="77777777" w:rsidR="00CC19C0" w:rsidRDefault="00000000">
            <w:r>
              <w:t>DB schema, logic, and update API</w:t>
            </w:r>
          </w:p>
        </w:tc>
        <w:tc>
          <w:tcPr>
            <w:tcW w:w="2880" w:type="dxa"/>
          </w:tcPr>
          <w:p w14:paraId="720B9714" w14:textId="77777777" w:rsidR="00CC19C0" w:rsidRDefault="00000000">
            <w:r>
              <w:t>✅ Finalized</w:t>
            </w:r>
          </w:p>
        </w:tc>
      </w:tr>
      <w:tr w:rsidR="00CC19C0" w14:paraId="687DBD53" w14:textId="77777777">
        <w:tc>
          <w:tcPr>
            <w:tcW w:w="2880" w:type="dxa"/>
          </w:tcPr>
          <w:p w14:paraId="10E47036" w14:textId="77777777" w:rsidR="00CC19C0" w:rsidRDefault="00000000">
            <w:r>
              <w:lastRenderedPageBreak/>
              <w:t>🟨 Sprint 3: Progress Summary Engine</w:t>
            </w:r>
          </w:p>
        </w:tc>
        <w:tc>
          <w:tcPr>
            <w:tcW w:w="2880" w:type="dxa"/>
          </w:tcPr>
          <w:p w14:paraId="26B17D6B" w14:textId="77777777" w:rsidR="00CC19C0" w:rsidRDefault="00000000">
            <w:r>
              <w:t>Snapshot schema, analyzer, insight tags</w:t>
            </w:r>
          </w:p>
        </w:tc>
        <w:tc>
          <w:tcPr>
            <w:tcW w:w="2880" w:type="dxa"/>
          </w:tcPr>
          <w:p w14:paraId="02253563" w14:textId="77777777" w:rsidR="00CC19C0" w:rsidRDefault="00000000">
            <w:r>
              <w:t>⚙️ In Progress</w:t>
            </w:r>
          </w:p>
        </w:tc>
      </w:tr>
      <w:tr w:rsidR="00CC19C0" w14:paraId="6097CECF" w14:textId="77777777">
        <w:tc>
          <w:tcPr>
            <w:tcW w:w="2880" w:type="dxa"/>
          </w:tcPr>
          <w:p w14:paraId="3AD5195C" w14:textId="77777777" w:rsidR="00CC19C0" w:rsidRDefault="00000000">
            <w:r>
              <w:t>⬜ Sprint 4: Tutor Lifecycle Tracker</w:t>
            </w:r>
          </w:p>
        </w:tc>
        <w:tc>
          <w:tcPr>
            <w:tcW w:w="2880" w:type="dxa"/>
          </w:tcPr>
          <w:p w14:paraId="1C3AA0BC" w14:textId="77777777" w:rsidR="00CC19C0" w:rsidRDefault="00000000">
            <w:r>
              <w:t>Life stage state machine, per-concept</w:t>
            </w:r>
          </w:p>
        </w:tc>
        <w:tc>
          <w:tcPr>
            <w:tcW w:w="2880" w:type="dxa"/>
          </w:tcPr>
          <w:p w14:paraId="10351CA0" w14:textId="77777777" w:rsidR="00CC19C0" w:rsidRDefault="00000000">
            <w:r>
              <w:t>🔜 Pending</w:t>
            </w:r>
          </w:p>
        </w:tc>
      </w:tr>
      <w:tr w:rsidR="00CC19C0" w14:paraId="4AA0C64A" w14:textId="77777777">
        <w:tc>
          <w:tcPr>
            <w:tcW w:w="2880" w:type="dxa"/>
          </w:tcPr>
          <w:p w14:paraId="3AE5CD3E" w14:textId="77777777" w:rsidR="00CC19C0" w:rsidRDefault="00000000">
            <w:r>
              <w:t>⬜ Sprint 5: Reporting Engine</w:t>
            </w:r>
          </w:p>
        </w:tc>
        <w:tc>
          <w:tcPr>
            <w:tcW w:w="2880" w:type="dxa"/>
          </w:tcPr>
          <w:p w14:paraId="1CFF8889" w14:textId="77777777" w:rsidR="00CC19C0" w:rsidRDefault="00000000">
            <w:r>
              <w:t>PDF + JSON Report Builder</w:t>
            </w:r>
          </w:p>
        </w:tc>
        <w:tc>
          <w:tcPr>
            <w:tcW w:w="2880" w:type="dxa"/>
          </w:tcPr>
          <w:p w14:paraId="1225AE6A" w14:textId="77777777" w:rsidR="00CC19C0" w:rsidRDefault="00000000">
            <w:r>
              <w:t>🔜 Planned</w:t>
            </w:r>
          </w:p>
        </w:tc>
      </w:tr>
      <w:tr w:rsidR="00CC19C0" w14:paraId="656D4B63" w14:textId="77777777">
        <w:tc>
          <w:tcPr>
            <w:tcW w:w="2880" w:type="dxa"/>
          </w:tcPr>
          <w:p w14:paraId="14E3DE0D" w14:textId="77777777" w:rsidR="00CC19C0" w:rsidRDefault="00000000">
            <w:r>
              <w:t>⬜ Sprint 6: Central Logging Engine</w:t>
            </w:r>
          </w:p>
        </w:tc>
        <w:tc>
          <w:tcPr>
            <w:tcW w:w="2880" w:type="dxa"/>
          </w:tcPr>
          <w:p w14:paraId="04CA520C" w14:textId="77777777" w:rsidR="00CC19C0" w:rsidRDefault="00000000">
            <w:proofErr w:type="spellStart"/>
            <w:r>
              <w:t>SystemPromptLog</w:t>
            </w:r>
            <w:proofErr w:type="spellEnd"/>
            <w:r>
              <w:t xml:space="preserve">, </w:t>
            </w:r>
            <w:proofErr w:type="spellStart"/>
            <w:r>
              <w:t>TutorBehaviorLog</w:t>
            </w:r>
            <w:proofErr w:type="spellEnd"/>
          </w:p>
        </w:tc>
        <w:tc>
          <w:tcPr>
            <w:tcW w:w="2880" w:type="dxa"/>
          </w:tcPr>
          <w:p w14:paraId="60BA481C" w14:textId="77777777" w:rsidR="00CC19C0" w:rsidRDefault="00000000">
            <w:r>
              <w:t>🔜 Planned</w:t>
            </w:r>
          </w:p>
        </w:tc>
      </w:tr>
    </w:tbl>
    <w:p w14:paraId="2CF2006A" w14:textId="77777777" w:rsidR="00CC19C0" w:rsidRDefault="00000000">
      <w:pPr>
        <w:pStyle w:val="Heading2"/>
      </w:pPr>
      <w:r>
        <w:t>12. Summary: Design Alignment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19C0" w14:paraId="4F52DA97" w14:textId="77777777">
        <w:tc>
          <w:tcPr>
            <w:tcW w:w="2880" w:type="dxa"/>
          </w:tcPr>
          <w:p w14:paraId="5B06A81D" w14:textId="77777777" w:rsidR="00CC19C0" w:rsidRDefault="00000000">
            <w:r>
              <w:t>Topic</w:t>
            </w:r>
          </w:p>
        </w:tc>
        <w:tc>
          <w:tcPr>
            <w:tcW w:w="2880" w:type="dxa"/>
          </w:tcPr>
          <w:p w14:paraId="296C56EC" w14:textId="77777777" w:rsidR="00CC19C0" w:rsidRDefault="00000000">
            <w:r>
              <w:t>Alignment Across Versions?</w:t>
            </w:r>
          </w:p>
        </w:tc>
        <w:tc>
          <w:tcPr>
            <w:tcW w:w="2880" w:type="dxa"/>
          </w:tcPr>
          <w:p w14:paraId="3C4F7546" w14:textId="77777777" w:rsidR="00CC19C0" w:rsidRDefault="00000000">
            <w:r>
              <w:t>Resolution Plan</w:t>
            </w:r>
          </w:p>
        </w:tc>
      </w:tr>
      <w:tr w:rsidR="00CC19C0" w14:paraId="2894B678" w14:textId="77777777">
        <w:tc>
          <w:tcPr>
            <w:tcW w:w="2880" w:type="dxa"/>
          </w:tcPr>
          <w:p w14:paraId="3898BCBB" w14:textId="77777777" w:rsidR="00CC19C0" w:rsidRDefault="00000000">
            <w:r>
              <w:t>KB Meta + Goals Table</w:t>
            </w:r>
          </w:p>
        </w:tc>
        <w:tc>
          <w:tcPr>
            <w:tcW w:w="2880" w:type="dxa"/>
          </w:tcPr>
          <w:p w14:paraId="568D1EA9" w14:textId="77777777" w:rsidR="00CC19C0" w:rsidRDefault="00000000">
            <w:r>
              <w:t>✅ Already implemented</w:t>
            </w:r>
          </w:p>
        </w:tc>
        <w:tc>
          <w:tcPr>
            <w:tcW w:w="2880" w:type="dxa"/>
          </w:tcPr>
          <w:p w14:paraId="7EDE133B" w14:textId="77777777" w:rsidR="00CC19C0" w:rsidRDefault="00000000">
            <w:r>
              <w:t>Kept as-is, used as `</w:t>
            </w:r>
            <w:proofErr w:type="spellStart"/>
            <w:r>
              <w:t>goal_id</w:t>
            </w:r>
            <w:proofErr w:type="spellEnd"/>
            <w:r>
              <w:t>` FK in new tables</w:t>
            </w:r>
          </w:p>
        </w:tc>
      </w:tr>
      <w:tr w:rsidR="00CC19C0" w14:paraId="3C7A33C6" w14:textId="77777777">
        <w:tc>
          <w:tcPr>
            <w:tcW w:w="2880" w:type="dxa"/>
          </w:tcPr>
          <w:p w14:paraId="6C28F321" w14:textId="77777777" w:rsidR="00CC19C0" w:rsidRDefault="00000000">
            <w:r>
              <w:t>Tutor Lifecycle State Tracking</w:t>
            </w:r>
          </w:p>
        </w:tc>
        <w:tc>
          <w:tcPr>
            <w:tcW w:w="2880" w:type="dxa"/>
          </w:tcPr>
          <w:p w14:paraId="7A043B83" w14:textId="77777777" w:rsidR="00CC19C0" w:rsidRDefault="00000000">
            <w:r>
              <w:t xml:space="preserve">⚠️ In v1.2, not yet </w:t>
            </w:r>
            <w:proofErr w:type="spellStart"/>
            <w:r>
              <w:t>schema’d</w:t>
            </w:r>
            <w:proofErr w:type="spellEnd"/>
          </w:p>
        </w:tc>
        <w:tc>
          <w:tcPr>
            <w:tcW w:w="2880" w:type="dxa"/>
          </w:tcPr>
          <w:p w14:paraId="0F6BFA9E" w14:textId="77777777" w:rsidR="00CC19C0" w:rsidRDefault="00000000">
            <w:r>
              <w:t>Separate table designed to allow dynamic stage storage</w:t>
            </w:r>
          </w:p>
        </w:tc>
      </w:tr>
      <w:tr w:rsidR="00CC19C0" w14:paraId="461A1000" w14:textId="77777777">
        <w:tc>
          <w:tcPr>
            <w:tcW w:w="2880" w:type="dxa"/>
          </w:tcPr>
          <w:p w14:paraId="37210B7F" w14:textId="77777777" w:rsidR="00CC19C0" w:rsidRDefault="00000000">
            <w:r>
              <w:t>Embedded Plan From Uploads</w:t>
            </w:r>
          </w:p>
        </w:tc>
        <w:tc>
          <w:tcPr>
            <w:tcW w:w="2880" w:type="dxa"/>
          </w:tcPr>
          <w:p w14:paraId="09C2D571" w14:textId="77777777" w:rsidR="00CC19C0" w:rsidRDefault="00000000">
            <w:r>
              <w:t>✅ Present in existing flow</w:t>
            </w:r>
          </w:p>
        </w:tc>
        <w:tc>
          <w:tcPr>
            <w:tcW w:w="2880" w:type="dxa"/>
          </w:tcPr>
          <w:p w14:paraId="1282FC69" w14:textId="77777777" w:rsidR="00CC19C0" w:rsidRDefault="00000000">
            <w:r>
              <w:t>Now stored in `</w:t>
            </w:r>
            <w:proofErr w:type="spellStart"/>
            <w:r>
              <w:t>goal_plans</w:t>
            </w:r>
            <w:proofErr w:type="spellEnd"/>
            <w:r>
              <w:t>`</w:t>
            </w:r>
          </w:p>
        </w:tc>
      </w:tr>
      <w:tr w:rsidR="00CC19C0" w14:paraId="060F68BF" w14:textId="77777777">
        <w:tc>
          <w:tcPr>
            <w:tcW w:w="2880" w:type="dxa"/>
          </w:tcPr>
          <w:p w14:paraId="70E4B141" w14:textId="77777777" w:rsidR="00CC19C0" w:rsidRDefault="00000000">
            <w:r>
              <w:t>Placeholder System</w:t>
            </w:r>
          </w:p>
        </w:tc>
        <w:tc>
          <w:tcPr>
            <w:tcW w:w="2880" w:type="dxa"/>
          </w:tcPr>
          <w:p w14:paraId="107101FA" w14:textId="77777777" w:rsidR="00CC19C0" w:rsidRDefault="00000000">
            <w:r>
              <w:t>⚠️ Not fully defined</w:t>
            </w:r>
          </w:p>
        </w:tc>
        <w:tc>
          <w:tcPr>
            <w:tcW w:w="2880" w:type="dxa"/>
          </w:tcPr>
          <w:p w14:paraId="5A6594EF" w14:textId="77777777" w:rsidR="00CC19C0" w:rsidRDefault="00000000">
            <w:r>
              <w:t>Defined as `utils/placeholder.py`, injects during compile</w:t>
            </w:r>
          </w:p>
        </w:tc>
      </w:tr>
      <w:tr w:rsidR="00CC19C0" w14:paraId="57119756" w14:textId="77777777">
        <w:tc>
          <w:tcPr>
            <w:tcW w:w="2880" w:type="dxa"/>
          </w:tcPr>
          <w:p w14:paraId="18322BA6" w14:textId="77777777" w:rsidR="00CC19C0" w:rsidRDefault="00000000">
            <w:r>
              <w:t>Unified Snapshots</w:t>
            </w:r>
          </w:p>
        </w:tc>
        <w:tc>
          <w:tcPr>
            <w:tcW w:w="2880" w:type="dxa"/>
          </w:tcPr>
          <w:p w14:paraId="57C144FD" w14:textId="77777777" w:rsidR="00CC19C0" w:rsidRDefault="00000000">
            <w:r>
              <w:t>⚠️ Needed standardization</w:t>
            </w:r>
          </w:p>
        </w:tc>
        <w:tc>
          <w:tcPr>
            <w:tcW w:w="2880" w:type="dxa"/>
          </w:tcPr>
          <w:p w14:paraId="2C8074E7" w14:textId="77777777" w:rsidR="00CC19C0" w:rsidRDefault="00000000">
            <w:r>
              <w:t>Now done via `*_snapshots` across all trackers</w:t>
            </w:r>
          </w:p>
        </w:tc>
      </w:tr>
    </w:tbl>
    <w:p w14:paraId="12ACE9ED" w14:textId="77777777" w:rsidR="003861F5" w:rsidRDefault="003861F5">
      <w:pPr>
        <w:rPr>
          <w:b/>
          <w:bCs/>
          <w:lang w:val="en-ZA"/>
        </w:rPr>
      </w:pPr>
    </w:p>
    <w:p w14:paraId="561EC5C7" w14:textId="77777777" w:rsidR="003A1FBE" w:rsidRPr="003A1FBE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t>🗂️</w:t>
      </w:r>
      <w:r w:rsidRPr="003A1FBE">
        <w:rPr>
          <w:b/>
          <w:bCs/>
          <w:lang w:val="en-ZA"/>
        </w:rPr>
        <w:t xml:space="preserve"> Change Log (Draft v1.5)</w:t>
      </w:r>
    </w:p>
    <w:p w14:paraId="75963723" w14:textId="77777777" w:rsidR="003A1FBE" w:rsidRPr="003A1FBE" w:rsidRDefault="003A1FBE" w:rsidP="003A1FBE">
      <w:pPr>
        <w:rPr>
          <w:b/>
          <w:bCs/>
          <w:lang w:val="en-ZA"/>
        </w:rPr>
      </w:pPr>
    </w:p>
    <w:p w14:paraId="1ECE1D5F" w14:textId="77777777" w:rsidR="003A1FBE" w:rsidRPr="003A1FBE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t>✅</w:t>
      </w:r>
      <w:r w:rsidRPr="003A1FBE">
        <w:rPr>
          <w:b/>
          <w:bCs/>
          <w:lang w:val="en-ZA"/>
        </w:rPr>
        <w:t xml:space="preserve"> Unified all orchestration under `Metatron.py`, removing `chat_engine.py` and `handler.py`</w:t>
      </w:r>
    </w:p>
    <w:p w14:paraId="64498F77" w14:textId="77777777" w:rsidR="003A1FBE" w:rsidRPr="003A1FBE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t>✅</w:t>
      </w:r>
      <w:r w:rsidRPr="003A1FBE">
        <w:rPr>
          <w:b/>
          <w:bCs/>
          <w:lang w:val="en-ZA"/>
        </w:rPr>
        <w:t xml:space="preserve"> All session-related schema/fields renamed to `</w:t>
      </w:r>
      <w:proofErr w:type="spellStart"/>
      <w:r w:rsidRPr="003A1FBE">
        <w:rPr>
          <w:b/>
          <w:bCs/>
          <w:lang w:val="en-ZA"/>
        </w:rPr>
        <w:t>chat_session</w:t>
      </w:r>
      <w:proofErr w:type="spellEnd"/>
      <w:r w:rsidRPr="003A1FBE">
        <w:rPr>
          <w:b/>
          <w:bCs/>
          <w:lang w:val="en-ZA"/>
        </w:rPr>
        <w:t>`, e.g., `</w:t>
      </w:r>
      <w:proofErr w:type="spellStart"/>
      <w:r w:rsidRPr="003A1FBE">
        <w:rPr>
          <w:b/>
          <w:bCs/>
          <w:lang w:val="en-ZA"/>
        </w:rPr>
        <w:t>chat_session_id</w:t>
      </w:r>
      <w:proofErr w:type="spellEnd"/>
      <w:r w:rsidRPr="003A1FBE">
        <w:rPr>
          <w:b/>
          <w:bCs/>
          <w:lang w:val="en-ZA"/>
        </w:rPr>
        <w:t>`, `</w:t>
      </w:r>
      <w:proofErr w:type="spellStart"/>
      <w:r w:rsidRPr="003A1FBE">
        <w:rPr>
          <w:b/>
          <w:bCs/>
          <w:lang w:val="en-ZA"/>
        </w:rPr>
        <w:t>chat_sessions</w:t>
      </w:r>
      <w:proofErr w:type="spellEnd"/>
      <w:r w:rsidRPr="003A1FBE">
        <w:rPr>
          <w:b/>
          <w:bCs/>
          <w:lang w:val="en-ZA"/>
        </w:rPr>
        <w:t>` table</w:t>
      </w:r>
    </w:p>
    <w:p w14:paraId="7511ACC8" w14:textId="77777777" w:rsidR="003A1FBE" w:rsidRPr="003A1FBE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t>✅</w:t>
      </w:r>
      <w:r w:rsidRPr="003A1FBE">
        <w:rPr>
          <w:b/>
          <w:bCs/>
          <w:lang w:val="en-ZA"/>
        </w:rPr>
        <w:t xml:space="preserve"> Made `</w:t>
      </w:r>
      <w:proofErr w:type="spellStart"/>
      <w:r w:rsidRPr="003A1FBE">
        <w:rPr>
          <w:b/>
          <w:bCs/>
          <w:lang w:val="en-ZA"/>
        </w:rPr>
        <w:t>compiled_prompts</w:t>
      </w:r>
      <w:proofErr w:type="spellEnd"/>
      <w:r w:rsidRPr="003A1FBE">
        <w:rPr>
          <w:b/>
          <w:bCs/>
          <w:lang w:val="en-ZA"/>
        </w:rPr>
        <w:t>` table standard (not optional), required for admin/audit/debug</w:t>
      </w:r>
    </w:p>
    <w:p w14:paraId="421E6BB8" w14:textId="77777777" w:rsidR="003A1FBE" w:rsidRPr="003A1FBE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lastRenderedPageBreak/>
        <w:t>✅</w:t>
      </w:r>
      <w:r w:rsidRPr="003A1FBE">
        <w:rPr>
          <w:b/>
          <w:bCs/>
          <w:lang w:val="en-ZA"/>
        </w:rPr>
        <w:t xml:space="preserve"> Removed unused modules: `</w:t>
      </w:r>
      <w:proofErr w:type="spellStart"/>
      <w:r w:rsidRPr="003A1FBE">
        <w:rPr>
          <w:b/>
          <w:bCs/>
          <w:lang w:val="en-ZA"/>
        </w:rPr>
        <w:t>TutorChatBrain</w:t>
      </w:r>
      <w:proofErr w:type="spellEnd"/>
      <w:r w:rsidRPr="003A1FBE">
        <w:rPr>
          <w:b/>
          <w:bCs/>
          <w:lang w:val="en-ZA"/>
        </w:rPr>
        <w:t>`, `session_controller.py`</w:t>
      </w:r>
    </w:p>
    <w:p w14:paraId="1735999A" w14:textId="24173D73" w:rsidR="00372AE8" w:rsidRDefault="003A1FBE" w:rsidP="003A1FBE">
      <w:pPr>
        <w:rPr>
          <w:b/>
          <w:bCs/>
          <w:lang w:val="en-ZA"/>
        </w:rPr>
      </w:pPr>
      <w:r w:rsidRPr="003A1FBE">
        <w:rPr>
          <w:rFonts w:ascii="Segoe UI Emoji" w:hAnsi="Segoe UI Emoji" w:cs="Segoe UI Emoji"/>
          <w:b/>
          <w:bCs/>
          <w:lang w:val="en-ZA"/>
        </w:rPr>
        <w:t>✅</w:t>
      </w:r>
      <w:r w:rsidRPr="003A1FBE">
        <w:rPr>
          <w:b/>
          <w:bCs/>
          <w:lang w:val="en-ZA"/>
        </w:rPr>
        <w:t xml:space="preserve"> Confirmed `models.py` is source of truth for DB schema definitions</w:t>
      </w:r>
    </w:p>
    <w:p w14:paraId="37D036FF" w14:textId="77777777" w:rsidR="00372AE8" w:rsidRDefault="00372AE8">
      <w:pPr>
        <w:rPr>
          <w:b/>
          <w:bCs/>
          <w:lang w:val="en-ZA"/>
        </w:rPr>
      </w:pPr>
    </w:p>
    <w:p w14:paraId="61C0F9E4" w14:textId="77777777" w:rsidR="00372AE8" w:rsidRDefault="00372AE8">
      <w:pPr>
        <w:rPr>
          <w:b/>
          <w:bCs/>
          <w:lang w:val="en-ZA"/>
        </w:rPr>
      </w:pPr>
    </w:p>
    <w:p w14:paraId="79BA7249" w14:textId="77777777" w:rsidR="00372AE8" w:rsidRDefault="00372AE8">
      <w:pPr>
        <w:rPr>
          <w:b/>
          <w:bCs/>
          <w:lang w:val="en-ZA"/>
        </w:rPr>
      </w:pPr>
    </w:p>
    <w:p w14:paraId="44706657" w14:textId="77777777" w:rsidR="00372AE8" w:rsidRDefault="00372AE8">
      <w:pPr>
        <w:rPr>
          <w:b/>
          <w:bCs/>
          <w:lang w:val="en-ZA"/>
        </w:rPr>
      </w:pPr>
    </w:p>
    <w:p w14:paraId="1A27BDAF" w14:textId="77777777" w:rsidR="00372AE8" w:rsidRDefault="00372AE8">
      <w:pPr>
        <w:rPr>
          <w:b/>
          <w:bCs/>
          <w:lang w:val="en-ZA"/>
        </w:rPr>
      </w:pPr>
    </w:p>
    <w:p w14:paraId="60BC859F" w14:textId="77777777" w:rsidR="00372AE8" w:rsidRPr="00372AE8" w:rsidRDefault="00372AE8" w:rsidP="00372AE8">
      <w:pPr>
        <w:rPr>
          <w:b/>
          <w:bCs/>
          <w:sz w:val="36"/>
          <w:szCs w:val="36"/>
          <w:lang w:val="en-ZA"/>
        </w:rPr>
      </w:pPr>
      <w:r w:rsidRPr="00372AE8">
        <w:rPr>
          <w:rFonts w:ascii="Segoe UI Emoji" w:hAnsi="Segoe UI Emoji" w:cs="Segoe UI Emoji"/>
          <w:b/>
          <w:bCs/>
          <w:sz w:val="36"/>
          <w:szCs w:val="36"/>
          <w:lang w:val="en-ZA"/>
        </w:rPr>
        <w:t>📦</w:t>
      </w:r>
      <w:r w:rsidRPr="00372AE8">
        <w:rPr>
          <w:b/>
          <w:bCs/>
          <w:sz w:val="36"/>
          <w:szCs w:val="36"/>
          <w:lang w:val="en-ZA"/>
        </w:rPr>
        <w:t xml:space="preserve"> Prompt Compiler Module – Full Backend Design Spec (v1.2 with Compiled Prompts Integration)</w:t>
      </w:r>
    </w:p>
    <w:p w14:paraId="3B5F172E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07C793C2">
          <v:rect id="_x0000_i1042" style="width:0;height:1.5pt" o:hralign="center" o:hrstd="t" o:hr="t" fillcolor="#a0a0a0" stroked="f"/>
        </w:pict>
      </w:r>
    </w:p>
    <w:p w14:paraId="4A090133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PURPOSE</w:t>
      </w:r>
    </w:p>
    <w:p w14:paraId="567FD1ED" w14:textId="77777777" w:rsidR="00372AE8" w:rsidRPr="00372AE8" w:rsidRDefault="00372AE8" w:rsidP="00372AE8">
      <w:pPr>
        <w:rPr>
          <w:lang w:val="en-ZA"/>
        </w:rPr>
      </w:pPr>
      <w:r w:rsidRPr="00372AE8">
        <w:rPr>
          <w:b/>
          <w:bCs/>
          <w:lang w:val="en-ZA"/>
        </w:rPr>
        <w:t>What does this module do? Who needs it?</w:t>
      </w:r>
    </w:p>
    <w:p w14:paraId="00A5471F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The </w:t>
      </w:r>
      <w:r w:rsidRPr="00372AE8">
        <w:rPr>
          <w:b/>
          <w:bCs/>
          <w:lang w:val="en-ZA"/>
        </w:rPr>
        <w:t>Prompt Compiler</w:t>
      </w:r>
      <w:r w:rsidRPr="00372AE8">
        <w:rPr>
          <w:lang w:val="en-ZA"/>
        </w:rPr>
        <w:t xml:space="preserve"> is responsible for building the dynamic tutoring prompt used by the language model during each chat session. It consolidates all prompt components — the master template, goal-specific logic, learner state, and dynamic variables — into one compiled string.</w:t>
      </w:r>
    </w:p>
    <w:p w14:paraId="5FA61174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Used by:</w:t>
      </w:r>
    </w:p>
    <w:p w14:paraId="00F87AE5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🧠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Chat Session Starter Engine</w:t>
      </w:r>
      <w:r w:rsidRPr="00372AE8">
        <w:rPr>
          <w:lang w:val="en-ZA"/>
        </w:rPr>
        <w:t xml:space="preserve"> — triggers initial prompt build</w:t>
      </w:r>
    </w:p>
    <w:p w14:paraId="578F4369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🎯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Progress Summary Engine</w:t>
      </w:r>
      <w:r w:rsidRPr="00372AE8">
        <w:rPr>
          <w:lang w:val="en-ZA"/>
        </w:rPr>
        <w:t xml:space="preserve"> — regenerates prompt on milestone/cycle updates</w:t>
      </w:r>
    </w:p>
    <w:p w14:paraId="2E19F108" w14:textId="163B88B5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🧩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Tutor Brain Engine</w:t>
      </w:r>
      <w:r w:rsidR="00FF50F9">
        <w:rPr>
          <w:b/>
          <w:bCs/>
          <w:lang w:val="en-ZA"/>
        </w:rPr>
        <w:t xml:space="preserve"> (Metatron.py)</w:t>
      </w:r>
      <w:r w:rsidRPr="00372AE8">
        <w:rPr>
          <w:lang w:val="en-ZA"/>
        </w:rPr>
        <w:t xml:space="preserve"> — central tutoring orchestrator</w:t>
      </w:r>
    </w:p>
    <w:p w14:paraId="344095B3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🛠️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Admins/QA/Developers</w:t>
      </w:r>
      <w:r w:rsidRPr="00372AE8">
        <w:rPr>
          <w:lang w:val="en-ZA"/>
        </w:rPr>
        <w:t xml:space="preserve"> — for reviewing prompt versioning, inputs used, debug tracing</w:t>
      </w:r>
    </w:p>
    <w:p w14:paraId="2CBBCD0B" w14:textId="4742D1B4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📑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Audit Systems</w:t>
      </w:r>
      <w:r w:rsidRPr="00372AE8">
        <w:rPr>
          <w:lang w:val="en-ZA"/>
        </w:rPr>
        <w:t xml:space="preserve"> — to compare historical prompt construction across sessions</w:t>
      </w:r>
      <w:r w:rsidR="00FF50F9">
        <w:rPr>
          <w:lang w:val="en-ZA"/>
        </w:rPr>
        <w:t xml:space="preserve"> (future release)</w:t>
      </w:r>
    </w:p>
    <w:p w14:paraId="3BB5F0B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This module </w:t>
      </w:r>
      <w:r w:rsidRPr="00372AE8">
        <w:rPr>
          <w:b/>
          <w:bCs/>
          <w:lang w:val="en-ZA"/>
        </w:rPr>
        <w:t>writes outputs to two places</w:t>
      </w:r>
      <w:r w:rsidRPr="00372AE8">
        <w:rPr>
          <w:lang w:val="en-ZA"/>
        </w:rPr>
        <w:t>:</w:t>
      </w:r>
    </w:p>
    <w:p w14:paraId="4DE18961" w14:textId="77777777" w:rsidR="00372AE8" w:rsidRPr="00372AE8" w:rsidRDefault="00372AE8" w:rsidP="00372AE8">
      <w:pPr>
        <w:numPr>
          <w:ilvl w:val="0"/>
          <w:numId w:val="15"/>
        </w:numPr>
        <w:rPr>
          <w:lang w:val="en-ZA"/>
        </w:rPr>
      </w:pPr>
      <w:proofErr w:type="spellStart"/>
      <w:r w:rsidRPr="00372AE8">
        <w:rPr>
          <w:lang w:val="en-ZA"/>
        </w:rPr>
        <w:t>chat_session_meta</w:t>
      </w:r>
      <w:proofErr w:type="spellEnd"/>
      <w:r w:rsidRPr="00372AE8">
        <w:rPr>
          <w:lang w:val="en-ZA"/>
        </w:rPr>
        <w:t xml:space="preserve"> — for operational tutoring use</w:t>
      </w:r>
    </w:p>
    <w:p w14:paraId="60603EB4" w14:textId="77777777" w:rsidR="00372AE8" w:rsidRPr="00372AE8" w:rsidRDefault="00372AE8" w:rsidP="00372AE8">
      <w:pPr>
        <w:numPr>
          <w:ilvl w:val="0"/>
          <w:numId w:val="15"/>
        </w:numPr>
        <w:rPr>
          <w:lang w:val="en-ZA"/>
        </w:rPr>
      </w:pPr>
      <w:proofErr w:type="spellStart"/>
      <w:r w:rsidRPr="00372AE8">
        <w:rPr>
          <w:lang w:val="en-ZA"/>
        </w:rPr>
        <w:lastRenderedPageBreak/>
        <w:t>compiled_prompts</w:t>
      </w:r>
      <w:proofErr w:type="spellEnd"/>
      <w:r w:rsidRPr="00372AE8">
        <w:rPr>
          <w:lang w:val="en-ZA"/>
        </w:rPr>
        <w:t xml:space="preserve"> — for </w:t>
      </w:r>
      <w:r w:rsidRPr="00372AE8">
        <w:rPr>
          <w:b/>
          <w:bCs/>
          <w:lang w:val="en-ZA"/>
        </w:rPr>
        <w:t>auditing, debugging, admin panel tools</w:t>
      </w:r>
      <w:r w:rsidRPr="00372AE8">
        <w:rPr>
          <w:lang w:val="en-ZA"/>
        </w:rPr>
        <w:t>, and regen workflows</w:t>
      </w:r>
    </w:p>
    <w:p w14:paraId="675271E1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0E7C3C9E">
          <v:rect id="_x0000_i1043" style="width:0;height:1.5pt" o:hralign="center" o:hrstd="t" o:hr="t" fillcolor="#a0a0a0" stroked="f"/>
        </w:pict>
      </w:r>
    </w:p>
    <w:p w14:paraId="60E7B38E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🔁</w:t>
      </w:r>
      <w:r w:rsidRPr="00372AE8">
        <w:rPr>
          <w:b/>
          <w:bCs/>
          <w:lang w:val="en-ZA"/>
        </w:rPr>
        <w:t xml:space="preserve"> PROCESS FLOW</w:t>
      </w:r>
    </w:p>
    <w:p w14:paraId="33E0413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plaintext</w:t>
      </w:r>
    </w:p>
    <w:p w14:paraId="3D332477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CopyEdit</w:t>
      </w:r>
      <w:proofErr w:type="spellEnd"/>
    </w:p>
    <w:p w14:paraId="6E0AAD4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[User selects goal and starts chat session]</w:t>
      </w:r>
    </w:p>
    <w:p w14:paraId="2AA5E0D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38AFA1E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[Chat Session Starter triggers Prompt Compiler]</w:t>
      </w:r>
    </w:p>
    <w:p w14:paraId="44E2CFD1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4C4B67E8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Prompt Compiler Execution Steps:</w:t>
      </w:r>
    </w:p>
    <w:p w14:paraId="03DE071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1. Load base Master Prompt Template</w:t>
      </w:r>
    </w:p>
    <w:p w14:paraId="77C31F6C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master_prompts</w:t>
      </w:r>
      <w:proofErr w:type="spellEnd"/>
      <w:r w:rsidRPr="00372AE8">
        <w:rPr>
          <w:lang w:val="en-ZA"/>
        </w:rPr>
        <w:t>` using `</w:t>
      </w:r>
      <w:proofErr w:type="spellStart"/>
      <w:r w:rsidRPr="00372AE8">
        <w:rPr>
          <w:lang w:val="en-ZA"/>
        </w:rPr>
        <w:t>master_prompt_id</w:t>
      </w:r>
      <w:proofErr w:type="spellEnd"/>
      <w:r w:rsidRPr="00372AE8">
        <w:rPr>
          <w:lang w:val="en-ZA"/>
        </w:rPr>
        <w:t>`</w:t>
      </w:r>
    </w:p>
    <w:p w14:paraId="13996E2B" w14:textId="77777777" w:rsidR="00372AE8" w:rsidRPr="00372AE8" w:rsidRDefault="00372AE8" w:rsidP="00372AE8">
      <w:pPr>
        <w:rPr>
          <w:lang w:val="en-ZA"/>
        </w:rPr>
      </w:pPr>
    </w:p>
    <w:p w14:paraId="00242BE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2. Check for Goal-specific Prompt Snippet</w:t>
      </w:r>
    </w:p>
    <w:p w14:paraId="06B442C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goal_prompts</w:t>
      </w:r>
      <w:proofErr w:type="spellEnd"/>
      <w:r w:rsidRPr="00372AE8">
        <w:rPr>
          <w:lang w:val="en-ZA"/>
        </w:rPr>
        <w:t>` using `</w:t>
      </w:r>
      <w:proofErr w:type="spellStart"/>
      <w:r w:rsidRPr="00372AE8">
        <w:rPr>
          <w:lang w:val="en-ZA"/>
        </w:rPr>
        <w:t>goal_id</w:t>
      </w:r>
      <w:proofErr w:type="spellEnd"/>
      <w:r w:rsidRPr="00372AE8">
        <w:rPr>
          <w:lang w:val="en-ZA"/>
        </w:rPr>
        <w:t>`</w:t>
      </w:r>
    </w:p>
    <w:p w14:paraId="4C72F00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If found, append or replace based on `</w:t>
      </w:r>
      <w:proofErr w:type="spellStart"/>
      <w:r w:rsidRPr="00372AE8">
        <w:rPr>
          <w:lang w:val="en-ZA"/>
        </w:rPr>
        <w:t>override_base</w:t>
      </w:r>
      <w:proofErr w:type="spellEnd"/>
      <w:r w:rsidRPr="00372AE8">
        <w:rPr>
          <w:lang w:val="en-ZA"/>
        </w:rPr>
        <w:t>`</w:t>
      </w:r>
    </w:p>
    <w:p w14:paraId="706E86E2" w14:textId="77777777" w:rsidR="00372AE8" w:rsidRPr="00372AE8" w:rsidRDefault="00372AE8" w:rsidP="00372AE8">
      <w:pPr>
        <w:rPr>
          <w:lang w:val="en-ZA"/>
        </w:rPr>
      </w:pPr>
    </w:p>
    <w:p w14:paraId="5B397AE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3. Retrieve Parsed Goal Plan</w:t>
      </w:r>
    </w:p>
    <w:p w14:paraId="472D7C1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goal_plans</w:t>
      </w:r>
      <w:proofErr w:type="spellEnd"/>
      <w:r w:rsidRPr="00372AE8">
        <w:rPr>
          <w:lang w:val="en-ZA"/>
        </w:rPr>
        <w:t xml:space="preserve">` (topics, milestones, </w:t>
      </w:r>
      <w:proofErr w:type="spellStart"/>
      <w:r w:rsidRPr="00372AE8">
        <w:rPr>
          <w:lang w:val="en-ZA"/>
        </w:rPr>
        <w:t>tier_structure</w:t>
      </w:r>
      <w:proofErr w:type="spellEnd"/>
      <w:r w:rsidRPr="00372AE8">
        <w:rPr>
          <w:lang w:val="en-ZA"/>
        </w:rPr>
        <w:t>)</w:t>
      </w:r>
    </w:p>
    <w:p w14:paraId="36FE355B" w14:textId="77777777" w:rsidR="00372AE8" w:rsidRPr="00372AE8" w:rsidRDefault="00372AE8" w:rsidP="00372AE8">
      <w:pPr>
        <w:rPr>
          <w:lang w:val="en-ZA"/>
        </w:rPr>
      </w:pPr>
    </w:p>
    <w:p w14:paraId="5151A3F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4. Fetch Last Progress Snapshot</w:t>
      </w:r>
    </w:p>
    <w:p w14:paraId="440C5EF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progress_snapshots</w:t>
      </w:r>
      <w:proofErr w:type="spellEnd"/>
      <w:r w:rsidRPr="00372AE8">
        <w:rPr>
          <w:lang w:val="en-ZA"/>
        </w:rPr>
        <w:t>` (</w:t>
      </w:r>
      <w:proofErr w:type="spellStart"/>
      <w:r w:rsidRPr="00372AE8">
        <w:rPr>
          <w:lang w:val="en-ZA"/>
        </w:rPr>
        <w:t>user+goal</w:t>
      </w:r>
      <w:proofErr w:type="spellEnd"/>
      <w:r w:rsidRPr="00372AE8">
        <w:rPr>
          <w:lang w:val="en-ZA"/>
        </w:rPr>
        <w:t xml:space="preserve"> state)</w:t>
      </w:r>
    </w:p>
    <w:p w14:paraId="29A4564B" w14:textId="77777777" w:rsidR="00372AE8" w:rsidRPr="00372AE8" w:rsidRDefault="00372AE8" w:rsidP="00372AE8">
      <w:pPr>
        <w:rPr>
          <w:lang w:val="en-ZA"/>
        </w:rPr>
      </w:pPr>
    </w:p>
    <w:p w14:paraId="208F3AF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5. Inject Dynamic Context Placeholders</w:t>
      </w:r>
    </w:p>
    <w:p w14:paraId="31D4CBC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Using values from `</w:t>
      </w:r>
      <w:proofErr w:type="spellStart"/>
      <w:r w:rsidRPr="00372AE8">
        <w:rPr>
          <w:lang w:val="en-ZA"/>
        </w:rPr>
        <w:t>user_meta</w:t>
      </w:r>
      <w:proofErr w:type="spellEnd"/>
      <w:r w:rsidRPr="00372AE8">
        <w:rPr>
          <w:lang w:val="en-ZA"/>
        </w:rPr>
        <w:t>`, `</w:t>
      </w:r>
      <w:proofErr w:type="spellStart"/>
      <w:r w:rsidRPr="00372AE8">
        <w:rPr>
          <w:lang w:val="en-ZA"/>
        </w:rPr>
        <w:t>goal_meta</w:t>
      </w:r>
      <w:proofErr w:type="spellEnd"/>
      <w:r w:rsidRPr="00372AE8">
        <w:rPr>
          <w:lang w:val="en-ZA"/>
        </w:rPr>
        <w:t>`, and live state</w:t>
      </w:r>
    </w:p>
    <w:p w14:paraId="4B9B3D4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lastRenderedPageBreak/>
        <w:t xml:space="preserve">     - Replace: {{user}}, {{goal}}, {{topic}}, {{</w:t>
      </w:r>
      <w:proofErr w:type="spellStart"/>
      <w:r w:rsidRPr="00372AE8">
        <w:rPr>
          <w:lang w:val="en-ZA"/>
        </w:rPr>
        <w:t>cycle_stage</w:t>
      </w:r>
      <w:proofErr w:type="spellEnd"/>
      <w:r w:rsidRPr="00372AE8">
        <w:rPr>
          <w:lang w:val="en-ZA"/>
        </w:rPr>
        <w:t>}}</w:t>
      </w:r>
    </w:p>
    <w:p w14:paraId="1D8BBE44" w14:textId="77777777" w:rsidR="00372AE8" w:rsidRPr="00372AE8" w:rsidRDefault="00372AE8" w:rsidP="00372AE8">
      <w:pPr>
        <w:rPr>
          <w:lang w:val="en-ZA"/>
        </w:rPr>
      </w:pPr>
    </w:p>
    <w:p w14:paraId="150F03E2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6. Validate and Compile Final Prompt</w:t>
      </w:r>
    </w:p>
    <w:p w14:paraId="7C14AC05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If missing data or invalid structure → return error trace</w:t>
      </w:r>
    </w:p>
    <w:p w14:paraId="4018417D" w14:textId="77777777" w:rsidR="00372AE8" w:rsidRPr="00372AE8" w:rsidRDefault="00372AE8" w:rsidP="00372AE8">
      <w:pPr>
        <w:rPr>
          <w:lang w:val="en-ZA"/>
        </w:rPr>
      </w:pPr>
    </w:p>
    <w:p w14:paraId="7D95340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7. Store Result:</w:t>
      </w:r>
    </w:p>
    <w:p w14:paraId="5FFA8FD1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</w:t>
      </w: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`</w:t>
      </w:r>
      <w:proofErr w:type="spellStart"/>
      <w:r w:rsidRPr="00372AE8">
        <w:rPr>
          <w:lang w:val="en-ZA"/>
        </w:rPr>
        <w:t>chat_session_meta</w:t>
      </w:r>
      <w:proofErr w:type="spellEnd"/>
      <w:r w:rsidRPr="00372AE8">
        <w:rPr>
          <w:lang w:val="en-ZA"/>
        </w:rPr>
        <w:t xml:space="preserve">` </w:t>
      </w:r>
      <w:r w:rsidRPr="00372AE8">
        <w:rPr>
          <w:rFonts w:ascii="Cambria" w:hAnsi="Cambria" w:cs="Cambria"/>
          <w:lang w:val="en-ZA"/>
        </w:rPr>
        <w:t>→</w:t>
      </w:r>
      <w:r w:rsidRPr="00372AE8">
        <w:rPr>
          <w:lang w:val="en-ZA"/>
        </w:rPr>
        <w:t xml:space="preserve"> </w:t>
      </w:r>
      <w:proofErr w:type="spellStart"/>
      <w:r w:rsidRPr="00372AE8">
        <w:rPr>
          <w:lang w:val="en-ZA"/>
        </w:rPr>
        <w:t>compiled_prompt</w:t>
      </w:r>
      <w:proofErr w:type="spellEnd"/>
      <w:r w:rsidRPr="00372AE8">
        <w:rPr>
          <w:lang w:val="en-ZA"/>
        </w:rPr>
        <w:t xml:space="preserve">, </w:t>
      </w:r>
      <w:proofErr w:type="spellStart"/>
      <w:r w:rsidRPr="00372AE8">
        <w:rPr>
          <w:lang w:val="en-ZA"/>
        </w:rPr>
        <w:t>prompt_version</w:t>
      </w:r>
      <w:proofErr w:type="spellEnd"/>
    </w:p>
    <w:p w14:paraId="2A6C2EA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</w:t>
      </w: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`</w:t>
      </w: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` </w:t>
      </w:r>
      <w:r w:rsidRPr="00372AE8">
        <w:rPr>
          <w:rFonts w:ascii="Cambria" w:hAnsi="Cambria" w:cs="Cambria"/>
          <w:lang w:val="en-ZA"/>
        </w:rPr>
        <w:t>→</w:t>
      </w:r>
      <w:r w:rsidRPr="00372AE8">
        <w:rPr>
          <w:lang w:val="en-ZA"/>
        </w:rPr>
        <w:t xml:space="preserve"> full audit trace (admin/debug)</w:t>
      </w:r>
    </w:p>
    <w:p w14:paraId="13467B76" w14:textId="77777777" w:rsidR="00372AE8" w:rsidRPr="00372AE8" w:rsidRDefault="00372AE8" w:rsidP="00372AE8">
      <w:pPr>
        <w:rPr>
          <w:lang w:val="en-ZA"/>
        </w:rPr>
      </w:pPr>
    </w:p>
    <w:p w14:paraId="11FB199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8. Return Compiled Prompt to Session Starter</w:t>
      </w:r>
    </w:p>
    <w:p w14:paraId="6911606A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F2E2348">
          <v:rect id="_x0000_i1044" style="width:0;height:1.5pt" o:hralign="center" o:hrstd="t" o:hr="t" fillcolor="#a0a0a0" stroked="f"/>
        </w:pict>
      </w:r>
    </w:p>
    <w:p w14:paraId="5AACA2F0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📥</w:t>
      </w:r>
      <w:r w:rsidRPr="00372AE8">
        <w:rPr>
          <w:b/>
          <w:bCs/>
          <w:lang w:val="en-ZA"/>
        </w:rPr>
        <w:t xml:space="preserve"> INPUT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855"/>
        <w:gridCol w:w="2853"/>
      </w:tblGrid>
      <w:tr w:rsidR="00372AE8" w:rsidRPr="00372AE8" w14:paraId="7111CAD4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3C8A0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42646A22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Fields / Format</w:t>
            </w:r>
          </w:p>
        </w:tc>
        <w:tc>
          <w:tcPr>
            <w:tcW w:w="0" w:type="auto"/>
            <w:vAlign w:val="center"/>
            <w:hideMark/>
          </w:tcPr>
          <w:p w14:paraId="2148632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76F1026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0F2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master_prompts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AAA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id, template, version</w:t>
            </w:r>
          </w:p>
        </w:tc>
        <w:tc>
          <w:tcPr>
            <w:tcW w:w="0" w:type="auto"/>
            <w:vAlign w:val="center"/>
            <w:hideMark/>
          </w:tcPr>
          <w:p w14:paraId="4941A8A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Base system prompt, versioned, static content</w:t>
            </w:r>
          </w:p>
        </w:tc>
      </w:tr>
      <w:tr w:rsidR="00372AE8" w:rsidRPr="00372AE8" w14:paraId="299A58FE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6E6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82D9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id,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prompt_snippet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override_base</w:t>
            </w:r>
            <w:proofErr w:type="spellEnd"/>
            <w:r w:rsidRPr="00372AE8">
              <w:rPr>
                <w:lang w:val="en-ZA"/>
              </w:rPr>
              <w:t>, version</w:t>
            </w:r>
          </w:p>
        </w:tc>
        <w:tc>
          <w:tcPr>
            <w:tcW w:w="0" w:type="auto"/>
            <w:vAlign w:val="center"/>
            <w:hideMark/>
          </w:tcPr>
          <w:p w14:paraId="491AF0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Goal override/appended logic</w:t>
            </w:r>
          </w:p>
        </w:tc>
      </w:tr>
      <w:tr w:rsidR="00372AE8" w:rsidRPr="00372AE8" w14:paraId="3F74A19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E36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220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plan_version</w:t>
            </w:r>
            <w:proofErr w:type="spellEnd"/>
            <w:r w:rsidRPr="00372AE8">
              <w:rPr>
                <w:lang w:val="en-ZA"/>
              </w:rPr>
              <w:t xml:space="preserve">, topics, milestones, summary, </w:t>
            </w:r>
            <w:proofErr w:type="spellStart"/>
            <w:r w:rsidRPr="00372AE8">
              <w:rPr>
                <w:lang w:val="en-ZA"/>
              </w:rPr>
              <w:t>tier_structure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986C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Multi-level structure for session flow</w:t>
            </w:r>
          </w:p>
        </w:tc>
      </w:tr>
      <w:tr w:rsidR="00372AE8" w:rsidRPr="00372AE8" w14:paraId="773B0858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E0A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progress_snapshots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F074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snapshot_id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user_id</w:t>
            </w:r>
            <w:proofErr w:type="spellEnd"/>
            <w:r w:rsidRPr="00372AE8">
              <w:rPr>
                <w:lang w:val="en-ZA"/>
              </w:rPr>
              <w:t xml:space="preserve">, timestamp, </w:t>
            </w:r>
            <w:proofErr w:type="spellStart"/>
            <w:r w:rsidRPr="00372AE8">
              <w:rPr>
                <w:lang w:val="en-ZA"/>
              </w:rPr>
              <w:t>content_score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cycle_stage</w:t>
            </w:r>
            <w:proofErr w:type="spellEnd"/>
            <w:r w:rsidRPr="00372AE8">
              <w:rPr>
                <w:lang w:val="en-ZA"/>
              </w:rPr>
              <w:t>, notes</w:t>
            </w:r>
          </w:p>
        </w:tc>
        <w:tc>
          <w:tcPr>
            <w:tcW w:w="0" w:type="auto"/>
            <w:vAlign w:val="center"/>
            <w:hideMark/>
          </w:tcPr>
          <w:p w14:paraId="26466FC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Snapshot of progress and state</w:t>
            </w:r>
          </w:p>
        </w:tc>
      </w:tr>
      <w:tr w:rsidR="00372AE8" w:rsidRPr="00372AE8" w14:paraId="76F32BB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1D1E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user_meta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5D93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first_name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language_pref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last_topic_viewed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A301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Personal context for dynamic prompt slots</w:t>
            </w:r>
          </w:p>
        </w:tc>
      </w:tr>
      <w:tr w:rsidR="00372AE8" w:rsidRPr="00372AE8" w14:paraId="14BDAA3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AC2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7354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4CD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Current tutoring session metadata</w:t>
            </w:r>
          </w:p>
        </w:tc>
      </w:tr>
    </w:tbl>
    <w:p w14:paraId="4B389A3C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380C6F9A">
          <v:rect id="_x0000_i1045" style="width:0;height:1.5pt" o:hralign="center" o:hrstd="t" o:hr="t" fillcolor="#a0a0a0" stroked="f"/>
        </w:pict>
      </w:r>
    </w:p>
    <w:p w14:paraId="5581D2DA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📤</w:t>
      </w:r>
      <w:r w:rsidRPr="00372AE8">
        <w:rPr>
          <w:b/>
          <w:bCs/>
          <w:lang w:val="en-ZA"/>
        </w:rPr>
        <w:t xml:space="preserve"> OUTPUT /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062"/>
        <w:gridCol w:w="2747"/>
      </w:tblGrid>
      <w:tr w:rsidR="00372AE8" w:rsidRPr="00372AE8" w14:paraId="2491FC29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2D3FA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lastRenderedPageBreak/>
              <w:t>Target Table</w:t>
            </w:r>
          </w:p>
        </w:tc>
        <w:tc>
          <w:tcPr>
            <w:tcW w:w="0" w:type="auto"/>
            <w:vAlign w:val="center"/>
            <w:hideMark/>
          </w:tcPr>
          <w:p w14:paraId="660B1567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Fields Written</w:t>
            </w:r>
          </w:p>
        </w:tc>
        <w:tc>
          <w:tcPr>
            <w:tcW w:w="0" w:type="auto"/>
            <w:vAlign w:val="center"/>
            <w:hideMark/>
          </w:tcPr>
          <w:p w14:paraId="52410CB9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Purpose</w:t>
            </w:r>
          </w:p>
        </w:tc>
      </w:tr>
      <w:tr w:rsidR="00372AE8" w:rsidRPr="00372AE8" w14:paraId="4219851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7A67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chat_session_meta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B7C29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compiled_at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71A5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Final compiled string used by the LLM</w:t>
            </w:r>
          </w:p>
        </w:tc>
      </w:tr>
      <w:tr w:rsidR="00372AE8" w:rsidRPr="00372AE8" w14:paraId="46315197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CFB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87B7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prompt_text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inputs_used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engine_name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template_id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debug_trace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4B2E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rFonts w:ascii="Segoe UI Emoji" w:hAnsi="Segoe UI Emoji" w:cs="Segoe UI Emoji"/>
                <w:lang w:val="en-ZA"/>
              </w:rPr>
              <w:t>✨</w:t>
            </w:r>
            <w:r w:rsidRPr="00372AE8">
              <w:rPr>
                <w:lang w:val="en-ZA"/>
              </w:rPr>
              <w:t xml:space="preserve"> Full </w:t>
            </w:r>
            <w:r w:rsidRPr="00372AE8">
              <w:rPr>
                <w:b/>
                <w:bCs/>
                <w:lang w:val="en-ZA"/>
              </w:rPr>
              <w:t>audit trace</w:t>
            </w:r>
            <w:r w:rsidRPr="00372AE8">
              <w:rPr>
                <w:lang w:val="en-ZA"/>
              </w:rPr>
              <w:t>, versioning, admin review, dev inspection</w:t>
            </w:r>
          </w:p>
        </w:tc>
      </w:tr>
    </w:tbl>
    <w:p w14:paraId="6D13F4BB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 gives complete transparency of:</w:t>
      </w:r>
    </w:p>
    <w:p w14:paraId="31A092D6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Which data sources were used</w:t>
      </w:r>
    </w:p>
    <w:p w14:paraId="782DDA9B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What content went into the final output</w:t>
      </w:r>
    </w:p>
    <w:p w14:paraId="1228555C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How prompts evolved between tutoring cycles</w:t>
      </w:r>
    </w:p>
    <w:p w14:paraId="305F7760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502236BE">
          <v:rect id="_x0000_i1046" style="width:0;height:1.5pt" o:hralign="center" o:hrstd="t" o:hr="t" fillcolor="#a0a0a0" stroked="f"/>
        </w:pict>
      </w:r>
    </w:p>
    <w:p w14:paraId="59736641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🗃️</w:t>
      </w:r>
      <w:r w:rsidRPr="00372AE8">
        <w:rPr>
          <w:b/>
          <w:bCs/>
          <w:lang w:val="en-ZA"/>
        </w:rPr>
        <w:t xml:space="preserve"> DATABASE FIELD SCHEMA (ALL TABLES)</w:t>
      </w:r>
    </w:p>
    <w:p w14:paraId="3B26B749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master_prompts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352"/>
        <w:gridCol w:w="3190"/>
      </w:tblGrid>
      <w:tr w:rsidR="004D0EF6" w:rsidRPr="00372AE8" w14:paraId="697B4838" w14:textId="77777777" w:rsidTr="004D0EF6">
        <w:trPr>
          <w:trHeight w:val="497"/>
          <w:tblHeader/>
          <w:tblCellSpacing w:w="15" w:type="dxa"/>
        </w:trPr>
        <w:tc>
          <w:tcPr>
            <w:tcW w:w="2695" w:type="dxa"/>
            <w:vAlign w:val="center"/>
            <w:hideMark/>
          </w:tcPr>
          <w:p w14:paraId="5752460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2322" w:type="dxa"/>
            <w:vAlign w:val="center"/>
            <w:hideMark/>
          </w:tcPr>
          <w:p w14:paraId="0A558AE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3145" w:type="dxa"/>
            <w:vAlign w:val="center"/>
            <w:hideMark/>
          </w:tcPr>
          <w:p w14:paraId="0EBFA72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4D0EF6" w:rsidRPr="00372AE8" w14:paraId="74A45642" w14:textId="77777777" w:rsidTr="004D0EF6">
        <w:trPr>
          <w:trHeight w:val="497"/>
          <w:tblCellSpacing w:w="15" w:type="dxa"/>
        </w:trPr>
        <w:tc>
          <w:tcPr>
            <w:tcW w:w="2695" w:type="dxa"/>
            <w:vAlign w:val="center"/>
            <w:hideMark/>
          </w:tcPr>
          <w:p w14:paraId="398E8521" w14:textId="41427EAB" w:rsidR="00372AE8" w:rsidRPr="00372AE8" w:rsidRDefault="00372AE8" w:rsidP="00372AE8">
            <w:pPr>
              <w:rPr>
                <w:b/>
                <w:bCs/>
                <w:lang w:val="en-ZA"/>
              </w:rPr>
            </w:pPr>
            <w:proofErr w:type="spellStart"/>
            <w:r w:rsidRPr="00372AE8">
              <w:rPr>
                <w:lang w:val="en-ZA"/>
              </w:rPr>
              <w:t>master_prompts</w:t>
            </w:r>
            <w:r w:rsidR="004D0EF6">
              <w:rPr>
                <w:b/>
                <w:bCs/>
                <w:lang w:val="en-ZA"/>
              </w:rPr>
              <w:t>_</w:t>
            </w:r>
            <w:r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2322" w:type="dxa"/>
            <w:vAlign w:val="center"/>
            <w:hideMark/>
          </w:tcPr>
          <w:p w14:paraId="2B96155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3145" w:type="dxa"/>
            <w:vAlign w:val="center"/>
            <w:hideMark/>
          </w:tcPr>
          <w:p w14:paraId="37BD4F9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PK</w:t>
            </w:r>
          </w:p>
        </w:tc>
      </w:tr>
      <w:tr w:rsidR="004D0EF6" w:rsidRPr="00372AE8" w14:paraId="3AF10981" w14:textId="77777777" w:rsidTr="004D0EF6">
        <w:trPr>
          <w:trHeight w:val="497"/>
          <w:tblCellSpacing w:w="15" w:type="dxa"/>
        </w:trPr>
        <w:tc>
          <w:tcPr>
            <w:tcW w:w="2695" w:type="dxa"/>
            <w:vAlign w:val="center"/>
            <w:hideMark/>
          </w:tcPr>
          <w:p w14:paraId="5F8E177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template</w:t>
            </w:r>
          </w:p>
        </w:tc>
        <w:tc>
          <w:tcPr>
            <w:tcW w:w="2322" w:type="dxa"/>
            <w:vAlign w:val="center"/>
            <w:hideMark/>
          </w:tcPr>
          <w:p w14:paraId="692702E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3145" w:type="dxa"/>
            <w:vAlign w:val="center"/>
            <w:hideMark/>
          </w:tcPr>
          <w:p w14:paraId="18A632A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Static base prompt</w:t>
            </w:r>
          </w:p>
        </w:tc>
      </w:tr>
      <w:tr w:rsidR="004D0EF6" w:rsidRPr="00372AE8" w14:paraId="1463952E" w14:textId="77777777" w:rsidTr="004D0EF6">
        <w:trPr>
          <w:trHeight w:val="798"/>
          <w:tblCellSpacing w:w="15" w:type="dxa"/>
        </w:trPr>
        <w:tc>
          <w:tcPr>
            <w:tcW w:w="2695" w:type="dxa"/>
            <w:vAlign w:val="center"/>
            <w:hideMark/>
          </w:tcPr>
          <w:p w14:paraId="4C066A7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version</w:t>
            </w:r>
          </w:p>
        </w:tc>
        <w:tc>
          <w:tcPr>
            <w:tcW w:w="2322" w:type="dxa"/>
            <w:vAlign w:val="center"/>
            <w:hideMark/>
          </w:tcPr>
          <w:p w14:paraId="2D3001F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3145" w:type="dxa"/>
            <w:vAlign w:val="center"/>
            <w:hideMark/>
          </w:tcPr>
          <w:p w14:paraId="25C868A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Used in </w:t>
            </w: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  <w:r w:rsidRPr="00372AE8">
              <w:rPr>
                <w:lang w:val="en-ZA"/>
              </w:rPr>
              <w:t xml:space="preserve"> log</w:t>
            </w:r>
          </w:p>
        </w:tc>
      </w:tr>
      <w:tr w:rsidR="004D0EF6" w:rsidRPr="00372AE8" w14:paraId="31A421A2" w14:textId="77777777" w:rsidTr="004D0EF6">
        <w:trPr>
          <w:trHeight w:val="798"/>
          <w:tblCellSpacing w:w="15" w:type="dxa"/>
        </w:trPr>
        <w:tc>
          <w:tcPr>
            <w:tcW w:w="2695" w:type="dxa"/>
            <w:vAlign w:val="center"/>
            <w:hideMark/>
          </w:tcPr>
          <w:p w14:paraId="4B5EB64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description</w:t>
            </w:r>
          </w:p>
        </w:tc>
        <w:tc>
          <w:tcPr>
            <w:tcW w:w="2322" w:type="dxa"/>
            <w:vAlign w:val="center"/>
            <w:hideMark/>
          </w:tcPr>
          <w:p w14:paraId="0B831D2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3145" w:type="dxa"/>
            <w:vAlign w:val="center"/>
            <w:hideMark/>
          </w:tcPr>
          <w:p w14:paraId="400241D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 tooltip/admin view</w:t>
            </w:r>
          </w:p>
        </w:tc>
      </w:tr>
    </w:tbl>
    <w:p w14:paraId="00AAFF80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goal_prompts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098"/>
        <w:gridCol w:w="5266"/>
      </w:tblGrid>
      <w:tr w:rsidR="00372AE8" w:rsidRPr="00372AE8" w14:paraId="3E1E85B6" w14:textId="77777777" w:rsidTr="004D0EF6">
        <w:trPr>
          <w:trHeight w:val="507"/>
          <w:tblHeader/>
          <w:tblCellSpacing w:w="15" w:type="dxa"/>
        </w:trPr>
        <w:tc>
          <w:tcPr>
            <w:tcW w:w="2208" w:type="dxa"/>
            <w:vAlign w:val="center"/>
            <w:hideMark/>
          </w:tcPr>
          <w:p w14:paraId="3B187517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1068" w:type="dxa"/>
            <w:vAlign w:val="center"/>
            <w:hideMark/>
          </w:tcPr>
          <w:p w14:paraId="3450D7E9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5221" w:type="dxa"/>
            <w:vAlign w:val="center"/>
            <w:hideMark/>
          </w:tcPr>
          <w:p w14:paraId="1C77E1C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71F050D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33FC63D8" w14:textId="3908FC4E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Goal_prompt</w:t>
            </w:r>
            <w:proofErr w:type="spellEnd"/>
            <w:r>
              <w:rPr>
                <w:lang w:val="en-ZA"/>
              </w:rPr>
              <w:t xml:space="preserve">_ </w:t>
            </w:r>
            <w:r w:rsidR="00372AE8" w:rsidRPr="00372AE8">
              <w:rPr>
                <w:lang w:val="en-ZA"/>
              </w:rPr>
              <w:t>id</w:t>
            </w:r>
          </w:p>
        </w:tc>
        <w:tc>
          <w:tcPr>
            <w:tcW w:w="1068" w:type="dxa"/>
            <w:vAlign w:val="center"/>
            <w:hideMark/>
          </w:tcPr>
          <w:p w14:paraId="748F2F4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5221" w:type="dxa"/>
            <w:vAlign w:val="center"/>
            <w:hideMark/>
          </w:tcPr>
          <w:p w14:paraId="3416BB5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PK</w:t>
            </w:r>
          </w:p>
        </w:tc>
      </w:tr>
      <w:tr w:rsidR="00372AE8" w:rsidRPr="00372AE8" w14:paraId="798B85B2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2C119FE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3B2F8AF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5221" w:type="dxa"/>
            <w:vAlign w:val="center"/>
            <w:hideMark/>
          </w:tcPr>
          <w:p w14:paraId="29F3658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</w:t>
            </w:r>
          </w:p>
        </w:tc>
      </w:tr>
      <w:tr w:rsidR="00372AE8" w:rsidRPr="00372AE8" w14:paraId="32772E7D" w14:textId="77777777" w:rsidTr="004D0EF6">
        <w:trPr>
          <w:trHeight w:val="814"/>
          <w:tblCellSpacing w:w="15" w:type="dxa"/>
        </w:trPr>
        <w:tc>
          <w:tcPr>
            <w:tcW w:w="2208" w:type="dxa"/>
            <w:vAlign w:val="center"/>
            <w:hideMark/>
          </w:tcPr>
          <w:p w14:paraId="7894F5B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prompt_snippet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05A2AD9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5221" w:type="dxa"/>
            <w:vAlign w:val="center"/>
            <w:hideMark/>
          </w:tcPr>
          <w:p w14:paraId="4CE96FE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Appended or replaces master prompt template</w:t>
            </w:r>
          </w:p>
        </w:tc>
      </w:tr>
      <w:tr w:rsidR="00372AE8" w:rsidRPr="00372AE8" w14:paraId="7E63A536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213F3A0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lastRenderedPageBreak/>
              <w:t>override_base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11A185A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BOOL</w:t>
            </w:r>
          </w:p>
        </w:tc>
        <w:tc>
          <w:tcPr>
            <w:tcW w:w="5221" w:type="dxa"/>
            <w:vAlign w:val="center"/>
            <w:hideMark/>
          </w:tcPr>
          <w:p w14:paraId="7C91BF4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Controls whether this replaces the base</w:t>
            </w:r>
          </w:p>
        </w:tc>
      </w:tr>
      <w:tr w:rsidR="00372AE8" w:rsidRPr="00372AE8" w14:paraId="0123C7CB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4FC5FF3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version</w:t>
            </w:r>
          </w:p>
        </w:tc>
        <w:tc>
          <w:tcPr>
            <w:tcW w:w="1068" w:type="dxa"/>
            <w:vAlign w:val="center"/>
            <w:hideMark/>
          </w:tcPr>
          <w:p w14:paraId="79DD429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5221" w:type="dxa"/>
            <w:vAlign w:val="center"/>
            <w:hideMark/>
          </w:tcPr>
          <w:p w14:paraId="385071A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Used in compiler trace</w:t>
            </w:r>
          </w:p>
        </w:tc>
      </w:tr>
    </w:tbl>
    <w:p w14:paraId="54B460DB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goal_plans</w:t>
      </w:r>
      <w:proofErr w:type="spellEnd"/>
    </w:p>
    <w:tbl>
      <w:tblPr>
        <w:tblW w:w="76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94"/>
        <w:gridCol w:w="4953"/>
      </w:tblGrid>
      <w:tr w:rsidR="00372AE8" w:rsidRPr="00372AE8" w14:paraId="45881661" w14:textId="77777777" w:rsidTr="004D0EF6">
        <w:trPr>
          <w:trHeight w:val="10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48E8C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F0D5FC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1F799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BFD4D2D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10CF6B7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9BF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57B086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in </w:t>
            </w: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  <w:r w:rsidRPr="00372AE8">
              <w:rPr>
                <w:lang w:val="en-ZA"/>
              </w:rPr>
              <w:t xml:space="preserve"> </w:t>
            </w:r>
            <w:proofErr w:type="spellStart"/>
            <w:r w:rsidRPr="00372AE8">
              <w:rPr>
                <w:lang w:val="en-ZA"/>
              </w:rPr>
              <w:t>inputs_used</w:t>
            </w:r>
            <w:proofErr w:type="spellEnd"/>
          </w:p>
        </w:tc>
      </w:tr>
      <w:tr w:rsidR="00372AE8" w:rsidRPr="00372AE8" w14:paraId="0F370EF2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6F869AB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plan_version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9BFD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71437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Trace changes in plan updates</w:t>
            </w:r>
          </w:p>
        </w:tc>
      </w:tr>
      <w:tr w:rsidR="00372AE8" w:rsidRPr="00372AE8" w14:paraId="4A1E72CB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4E45090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4978CE8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A96E6B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Tier-1 headings</w:t>
            </w:r>
          </w:p>
        </w:tc>
      </w:tr>
      <w:tr w:rsidR="00372AE8" w:rsidRPr="00372AE8" w14:paraId="492EF512" w14:textId="77777777" w:rsidTr="004D0EF6">
        <w:trPr>
          <w:trHeight w:val="1053"/>
          <w:tblCellSpacing w:w="15" w:type="dxa"/>
        </w:trPr>
        <w:tc>
          <w:tcPr>
            <w:tcW w:w="0" w:type="auto"/>
            <w:vAlign w:val="center"/>
            <w:hideMark/>
          </w:tcPr>
          <w:p w14:paraId="0D26ADF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milestones</w:t>
            </w:r>
          </w:p>
        </w:tc>
        <w:tc>
          <w:tcPr>
            <w:tcW w:w="0" w:type="auto"/>
            <w:vAlign w:val="center"/>
            <w:hideMark/>
          </w:tcPr>
          <w:p w14:paraId="1FEBA20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DB30E0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Ordered goals mapped to topics</w:t>
            </w:r>
          </w:p>
        </w:tc>
      </w:tr>
      <w:tr w:rsidR="00372AE8" w:rsidRPr="00372AE8" w14:paraId="3BF30267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297C800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tier_structure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8EAE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0698A8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Deep hierarchy: H1 → H2 → H3</w:t>
            </w:r>
          </w:p>
        </w:tc>
      </w:tr>
      <w:tr w:rsidR="00372AE8" w:rsidRPr="00372AE8" w14:paraId="3962790D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74B0023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F518E7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D30B3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High-level tutor-facing summary</w:t>
            </w:r>
          </w:p>
        </w:tc>
      </w:tr>
    </w:tbl>
    <w:p w14:paraId="11CABE6B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progress_snapshots</w:t>
      </w:r>
      <w:proofErr w:type="spellEnd"/>
    </w:p>
    <w:tbl>
      <w:tblPr>
        <w:tblW w:w="82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76"/>
        <w:gridCol w:w="4943"/>
      </w:tblGrid>
      <w:tr w:rsidR="00372AE8" w:rsidRPr="00372AE8" w14:paraId="1E59EFC4" w14:textId="77777777" w:rsidTr="004D0EF6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7C86B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D0778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65AE5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DB52C59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7B4FED3E" w14:textId="3DDB22C2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Snapshot_</w:t>
            </w:r>
            <w:r w:rsidR="00372AE8"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D68D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8BB1F8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in </w:t>
            </w:r>
            <w:proofErr w:type="spellStart"/>
            <w:r w:rsidRPr="00372AE8">
              <w:rPr>
                <w:lang w:val="en-ZA"/>
              </w:rPr>
              <w:t>compiled_prompts.inputs_used</w:t>
            </w:r>
            <w:proofErr w:type="spellEnd"/>
          </w:p>
        </w:tc>
      </w:tr>
      <w:tr w:rsidR="00372AE8" w:rsidRPr="00372AE8" w14:paraId="283A9CB6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5A7335E9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content_score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814E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INT/JSON</w:t>
            </w:r>
          </w:p>
        </w:tc>
        <w:tc>
          <w:tcPr>
            <w:tcW w:w="0" w:type="auto"/>
            <w:vAlign w:val="center"/>
            <w:hideMark/>
          </w:tcPr>
          <w:p w14:paraId="32775D1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Summary score of coverage</w:t>
            </w:r>
          </w:p>
        </w:tc>
      </w:tr>
      <w:tr w:rsidR="00372AE8" w:rsidRPr="00372AE8" w14:paraId="0B11D10C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6B9AC0C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cycle_stage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2FA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0C1EF9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“Present”, “Repeat”, etc.</w:t>
            </w:r>
          </w:p>
        </w:tc>
      </w:tr>
      <w:tr w:rsidR="00372AE8" w:rsidRPr="00372AE8" w14:paraId="425A20DE" w14:textId="77777777" w:rsidTr="004D0EF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458D74A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5EC011F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7E038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Human or AI-generated commentary</w:t>
            </w:r>
          </w:p>
        </w:tc>
      </w:tr>
    </w:tbl>
    <w:p w14:paraId="16ABC1CA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user_meta</w:t>
      </w:r>
      <w:proofErr w:type="spellEnd"/>
    </w:p>
    <w:tbl>
      <w:tblPr>
        <w:tblW w:w="8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874"/>
        <w:gridCol w:w="4968"/>
      </w:tblGrid>
      <w:tr w:rsidR="00372AE8" w:rsidRPr="00372AE8" w14:paraId="25F421FC" w14:textId="77777777" w:rsidTr="004D0EF6">
        <w:trPr>
          <w:trHeight w:val="11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0D64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AC9934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7E64F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25338825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21C89A9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0394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001194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Primary key</w:t>
            </w:r>
          </w:p>
        </w:tc>
      </w:tr>
      <w:tr w:rsidR="00372AE8" w:rsidRPr="00372AE8" w14:paraId="74B86B4B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44FAB4A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05F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87CC6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Injected into prompt</w:t>
            </w:r>
          </w:p>
        </w:tc>
      </w:tr>
      <w:tr w:rsidR="00372AE8" w:rsidRPr="00372AE8" w14:paraId="7312B3C5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61F91614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language_pref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0EFF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934D8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Optional, for prompt tone/styling</w:t>
            </w:r>
          </w:p>
        </w:tc>
      </w:tr>
      <w:tr w:rsidR="00372AE8" w:rsidRPr="00372AE8" w14:paraId="05EE2D51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2F878A7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last_topic_viewed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7173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A3B1F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Injected as starting point context</w:t>
            </w:r>
          </w:p>
        </w:tc>
      </w:tr>
    </w:tbl>
    <w:p w14:paraId="1D4D29D6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chat_session_meta</w:t>
      </w:r>
      <w:proofErr w:type="spellEnd"/>
    </w:p>
    <w:tbl>
      <w:tblPr>
        <w:tblW w:w="80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391"/>
        <w:gridCol w:w="4501"/>
      </w:tblGrid>
      <w:tr w:rsidR="00372AE8" w:rsidRPr="00372AE8" w14:paraId="1A1A3667" w14:textId="77777777" w:rsidTr="004D0EF6">
        <w:trPr>
          <w:trHeight w:val="5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AAD1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DE331A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5B42A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D897739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7AA5C696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0590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224818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to </w:t>
            </w:r>
            <w:proofErr w:type="spellStart"/>
            <w:r w:rsidRPr="00372AE8">
              <w:rPr>
                <w:lang w:val="en-ZA"/>
              </w:rPr>
              <w:t>chat_sessions</w:t>
            </w:r>
            <w:proofErr w:type="spellEnd"/>
          </w:p>
        </w:tc>
      </w:tr>
      <w:tr w:rsidR="00372AE8" w:rsidRPr="00372AE8" w14:paraId="7749F10C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4DAFB07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232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2388F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Final prompt used by tutor</w:t>
            </w:r>
          </w:p>
        </w:tc>
      </w:tr>
      <w:tr w:rsidR="00372AE8" w:rsidRPr="00372AE8" w14:paraId="390CB473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6AB15597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D61FD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815027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Generation timestamp</w:t>
            </w:r>
          </w:p>
        </w:tc>
      </w:tr>
      <w:tr w:rsidR="00372AE8" w:rsidRPr="00372AE8" w14:paraId="190AA99B" w14:textId="77777777" w:rsidTr="004D0EF6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3773671C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740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3A84F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Matches master/goal prompt version</w:t>
            </w:r>
          </w:p>
        </w:tc>
      </w:tr>
    </w:tbl>
    <w:p w14:paraId="49195E8C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compiled_prompts</w:t>
      </w:r>
      <w:proofErr w:type="spellEnd"/>
      <w:r w:rsidRPr="00372AE8">
        <w:rPr>
          <w:b/>
          <w:bCs/>
          <w:lang w:val="en-ZA"/>
        </w:rPr>
        <w:t xml:space="preserve"> (</w:t>
      </w:r>
      <w:r w:rsidRPr="00372AE8">
        <w:rPr>
          <w:rFonts w:ascii="Segoe UI Emoji" w:hAnsi="Segoe UI Emoji" w:cs="Segoe UI Emoji"/>
          <w:b/>
          <w:bCs/>
          <w:lang w:val="en-ZA"/>
        </w:rPr>
        <w:t>✨</w:t>
      </w:r>
      <w:r w:rsidRPr="00372AE8">
        <w:rPr>
          <w:b/>
          <w:bCs/>
          <w:lang w:val="en-ZA"/>
        </w:rPr>
        <w:t xml:space="preserve"> new)</w:t>
      </w:r>
    </w:p>
    <w:tbl>
      <w:tblPr>
        <w:tblW w:w="9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28"/>
        <w:gridCol w:w="6656"/>
      </w:tblGrid>
      <w:tr w:rsidR="00372AE8" w:rsidRPr="00372AE8" w14:paraId="24999879" w14:textId="77777777" w:rsidTr="004D0EF6">
        <w:trPr>
          <w:trHeight w:val="9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D066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EFAE28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D1118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577E0E8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337B112E" w14:textId="177A9276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compiled_prompt_</w:t>
            </w:r>
            <w:r w:rsidR="00372AE8"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EE68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4EEBA8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Primary key</w:t>
            </w:r>
          </w:p>
        </w:tc>
      </w:tr>
      <w:tr w:rsidR="00372AE8" w:rsidRPr="00372AE8" w14:paraId="33BD4EAB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42FBFFC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FFA1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67A0FC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 — trace which session this belongs to</w:t>
            </w:r>
          </w:p>
        </w:tc>
      </w:tr>
      <w:tr w:rsidR="00372AE8" w:rsidRPr="00372AE8" w14:paraId="15E07EB9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007FC12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0BBA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2CB8CA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 — for group queries</w:t>
            </w:r>
          </w:p>
        </w:tc>
      </w:tr>
      <w:tr w:rsidR="00372AE8" w:rsidRPr="00372AE8" w14:paraId="1E9A1F45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606A49A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9AD8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AA387B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Full compiled output</w:t>
            </w:r>
          </w:p>
        </w:tc>
      </w:tr>
      <w:tr w:rsidR="00372AE8" w:rsidRPr="00372AE8" w14:paraId="6A96B627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19AE5ED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inputs_used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9A14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22D9AC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master_prompt_id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goal_prompt_id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snapshot_id</w:t>
            </w:r>
            <w:proofErr w:type="spellEnd"/>
            <w:r w:rsidRPr="00372AE8">
              <w:rPr>
                <w:lang w:val="en-ZA"/>
              </w:rPr>
              <w:t xml:space="preserve"> }</w:t>
            </w:r>
          </w:p>
        </w:tc>
      </w:tr>
      <w:tr w:rsidR="00372AE8" w:rsidRPr="00372AE8" w14:paraId="02CF780D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32D6E06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engine_name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C321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9C9EE7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Compiler version or model (e.g., prompt_compiler:v1)</w:t>
            </w:r>
          </w:p>
        </w:tc>
      </w:tr>
      <w:tr w:rsidR="00372AE8" w:rsidRPr="00372AE8" w14:paraId="5C9B4207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6C3D2C2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33B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F99714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Links to master prompt</w:t>
            </w:r>
          </w:p>
        </w:tc>
      </w:tr>
      <w:tr w:rsidR="00372AE8" w:rsidRPr="00372AE8" w14:paraId="030CA4A7" w14:textId="77777777" w:rsidTr="004D0EF6">
        <w:trPr>
          <w:trHeight w:val="928"/>
          <w:tblCellSpacing w:w="15" w:type="dxa"/>
        </w:trPr>
        <w:tc>
          <w:tcPr>
            <w:tcW w:w="0" w:type="auto"/>
            <w:vAlign w:val="center"/>
            <w:hideMark/>
          </w:tcPr>
          <w:p w14:paraId="4B40EED8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debug_trace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7A85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7A0E8B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 info: timestamps, merge steps, warnings</w:t>
            </w:r>
          </w:p>
        </w:tc>
      </w:tr>
    </w:tbl>
    <w:p w14:paraId="17154AED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B9B0205">
          <v:rect id="_x0000_i1047" style="width:0;height:1.5pt" o:hralign="center" o:hrstd="t" o:hr="t" fillcolor="#a0a0a0" stroked="f"/>
        </w:pict>
      </w:r>
    </w:p>
    <w:p w14:paraId="26E818AE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🌐</w:t>
      </w:r>
      <w:r w:rsidRPr="00372AE8">
        <w:rPr>
          <w:b/>
          <w:bCs/>
          <w:lang w:val="en-ZA"/>
        </w:rPr>
        <w:t xml:space="preserve"> REQUIRED API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832"/>
        <w:gridCol w:w="2191"/>
        <w:gridCol w:w="2512"/>
      </w:tblGrid>
      <w:tr w:rsidR="00372AE8" w:rsidRPr="00372AE8" w14:paraId="1804B9A7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786A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8C4A9E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B6CD7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F56A8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Payload / Params</w:t>
            </w:r>
          </w:p>
        </w:tc>
      </w:tr>
      <w:tr w:rsidR="00372AE8" w:rsidRPr="00372AE8" w14:paraId="215EE0D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F1C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/prompt/compile</w:t>
            </w:r>
          </w:p>
        </w:tc>
        <w:tc>
          <w:tcPr>
            <w:tcW w:w="0" w:type="auto"/>
            <w:vAlign w:val="center"/>
            <w:hideMark/>
          </w:tcPr>
          <w:p w14:paraId="7111CB9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BC1C1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Trigger compilation</w:t>
            </w:r>
          </w:p>
        </w:tc>
        <w:tc>
          <w:tcPr>
            <w:tcW w:w="0" w:type="auto"/>
            <w:vAlign w:val="center"/>
            <w:hideMark/>
          </w:tcPr>
          <w:p w14:paraId="158EC66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user_id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 }</w:t>
            </w:r>
          </w:p>
        </w:tc>
      </w:tr>
      <w:tr w:rsidR="00372AE8" w:rsidRPr="00372AE8" w14:paraId="4301E641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3ABF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/prompt/compiled/{</w:t>
            </w:r>
            <w:proofErr w:type="spellStart"/>
            <w:r w:rsidRPr="00372AE8">
              <w:rPr>
                <w:lang w:val="en-ZA"/>
              </w:rPr>
              <w:t>session_id</w:t>
            </w:r>
            <w:proofErr w:type="spellEnd"/>
            <w:r w:rsidRPr="00372AE8">
              <w:rPr>
                <w:lang w:val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C49B84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32EDAB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 prompt for chat session</w:t>
            </w:r>
          </w:p>
        </w:tc>
        <w:tc>
          <w:tcPr>
            <w:tcW w:w="0" w:type="auto"/>
            <w:vAlign w:val="center"/>
            <w:hideMark/>
          </w:tcPr>
          <w:p w14:paraId="178ACDB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 as URL param</w:t>
            </w:r>
          </w:p>
        </w:tc>
      </w:tr>
      <w:tr w:rsidR="00372AE8" w:rsidRPr="00372AE8" w14:paraId="79E827F5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151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/prompt/debug</w:t>
            </w:r>
          </w:p>
        </w:tc>
        <w:tc>
          <w:tcPr>
            <w:tcW w:w="0" w:type="auto"/>
            <w:vAlign w:val="center"/>
            <w:hideMark/>
          </w:tcPr>
          <w:p w14:paraId="6796010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B16CC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 compiled prompt + trace</w:t>
            </w:r>
          </w:p>
        </w:tc>
        <w:tc>
          <w:tcPr>
            <w:tcW w:w="0" w:type="auto"/>
            <w:vAlign w:val="center"/>
            <w:hideMark/>
          </w:tcPr>
          <w:p w14:paraId="31A74AA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session_id</w:t>
            </w:r>
            <w:proofErr w:type="spellEnd"/>
            <w:r w:rsidRPr="00372AE8">
              <w:rPr>
                <w:lang w:val="en-ZA"/>
              </w:rPr>
              <w:t>, trace: true }</w:t>
            </w:r>
          </w:p>
        </w:tc>
      </w:tr>
      <w:tr w:rsidR="00372AE8" w:rsidRPr="00372AE8" w14:paraId="4A13A9E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E34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lastRenderedPageBreak/>
              <w:t>/prompt/logs/{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} </w:t>
            </w:r>
            <w:r w:rsidRPr="00372AE8">
              <w:rPr>
                <w:i/>
                <w:iCs/>
                <w:lang w:val="en-ZA"/>
              </w:rPr>
              <w:t>(opt)</w:t>
            </w:r>
          </w:p>
        </w:tc>
        <w:tc>
          <w:tcPr>
            <w:tcW w:w="0" w:type="auto"/>
            <w:vAlign w:val="center"/>
            <w:hideMark/>
          </w:tcPr>
          <w:p w14:paraId="12898B1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1A9B8D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Audit history of all compiled prompts</w:t>
            </w:r>
          </w:p>
        </w:tc>
        <w:tc>
          <w:tcPr>
            <w:tcW w:w="0" w:type="auto"/>
            <w:vAlign w:val="center"/>
            <w:hideMark/>
          </w:tcPr>
          <w:p w14:paraId="2724CE86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>, pagination params, filter by user</w:t>
            </w:r>
          </w:p>
        </w:tc>
      </w:tr>
    </w:tbl>
    <w:p w14:paraId="6F6A81E5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14A96258">
          <v:rect id="_x0000_i1048" style="width:0;height:1.5pt" o:hralign="center" o:hrstd="t" o:hr="t" fillcolor="#a0a0a0" stroked="f"/>
        </w:pict>
      </w:r>
    </w:p>
    <w:p w14:paraId="6406331D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🔍</w:t>
      </w:r>
      <w:r w:rsidRPr="00372AE8">
        <w:rPr>
          <w:b/>
          <w:bCs/>
          <w:lang w:val="en-ZA"/>
        </w:rPr>
        <w:t xml:space="preserve"> CLARIFICATION HIGHLIGHTS</w:t>
      </w:r>
    </w:p>
    <w:p w14:paraId="5CE3C25D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Prompt stored in two places</w:t>
      </w:r>
    </w:p>
    <w:p w14:paraId="28A45A08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proofErr w:type="spellStart"/>
      <w:r w:rsidRPr="00372AE8">
        <w:rPr>
          <w:b/>
          <w:bCs/>
          <w:lang w:val="en-ZA"/>
        </w:rPr>
        <w:t>chat_session_meta</w:t>
      </w:r>
      <w:proofErr w:type="spellEnd"/>
      <w:r w:rsidRPr="00372AE8">
        <w:rPr>
          <w:lang w:val="en-ZA"/>
        </w:rPr>
        <w:t xml:space="preserve"> → used for tutoring</w:t>
      </w:r>
    </w:p>
    <w:p w14:paraId="441E9C21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proofErr w:type="spellStart"/>
      <w:r w:rsidRPr="00372AE8">
        <w:rPr>
          <w:b/>
          <w:bCs/>
          <w:lang w:val="en-ZA"/>
        </w:rPr>
        <w:t>compiled_prompts</w:t>
      </w:r>
      <w:proofErr w:type="spellEnd"/>
      <w:r w:rsidRPr="00372AE8">
        <w:rPr>
          <w:lang w:val="en-ZA"/>
        </w:rPr>
        <w:t xml:space="preserve"> → used for debugging, audits, dev tooling</w:t>
      </w:r>
    </w:p>
    <w:p w14:paraId="655872CE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Version Control</w:t>
      </w:r>
    </w:p>
    <w:p w14:paraId="0D393A5B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t>Master + Goal Prompts versioned explicitly</w:t>
      </w:r>
    </w:p>
    <w:p w14:paraId="67806FA7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t>Prompt Compiler logs what version was used</w:t>
      </w:r>
    </w:p>
    <w:p w14:paraId="45483528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t>Enables future regen + report consistency</w:t>
      </w:r>
    </w:p>
    <w:p w14:paraId="7E2C110D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Compiler accesses DB directly</w:t>
      </w:r>
      <w:r w:rsidRPr="00372AE8">
        <w:rPr>
          <w:lang w:val="en-ZA"/>
        </w:rPr>
        <w:br/>
        <w:t>Internal module → uses ORM or direct SQL</w:t>
      </w:r>
      <w:r w:rsidRPr="00372AE8">
        <w:rPr>
          <w:lang w:val="en-ZA"/>
        </w:rPr>
        <w:br/>
        <w:t>External clients (frontend/tools) → use REST APIs</w:t>
      </w:r>
    </w:p>
    <w:p w14:paraId="7B971189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"Optional" APIs</w:t>
      </w:r>
      <w:r w:rsidRPr="00372AE8">
        <w:rPr>
          <w:lang w:val="en-ZA"/>
        </w:rPr>
        <w:br/>
        <w:t>Used only by admin tools, not the tutoring workflow</w:t>
      </w:r>
      <w:r w:rsidRPr="00372AE8">
        <w:rPr>
          <w:lang w:val="en-ZA"/>
        </w:rPr>
        <w:br/>
        <w:t>E.g., debug or audit log routes</w:t>
      </w:r>
    </w:p>
    <w:p w14:paraId="6D88B1AC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 xml:space="preserve">All “session” terms = renamed to </w:t>
      </w:r>
      <w:proofErr w:type="spellStart"/>
      <w:r w:rsidRPr="00372AE8">
        <w:rPr>
          <w:b/>
          <w:bCs/>
          <w:lang w:val="en-ZA"/>
        </w:rPr>
        <w:t>chat_session</w:t>
      </w:r>
      <w:proofErr w:type="spellEnd"/>
      <w:r w:rsidRPr="00372AE8">
        <w:rPr>
          <w:lang w:val="en-ZA"/>
        </w:rPr>
        <w:br/>
        <w:t xml:space="preserve">Field: </w:t>
      </w:r>
      <w:proofErr w:type="spellStart"/>
      <w:r w:rsidRPr="00372AE8">
        <w:rPr>
          <w:lang w:val="en-ZA"/>
        </w:rPr>
        <w:t>chat_session_id</w:t>
      </w:r>
      <w:proofErr w:type="spellEnd"/>
      <w:r w:rsidRPr="00372AE8">
        <w:rPr>
          <w:lang w:val="en-ZA"/>
        </w:rPr>
        <w:br/>
        <w:t xml:space="preserve">Table: </w:t>
      </w:r>
      <w:proofErr w:type="spellStart"/>
      <w:r w:rsidRPr="00372AE8">
        <w:rPr>
          <w:lang w:val="en-ZA"/>
        </w:rPr>
        <w:t>chat_sessions</w:t>
      </w:r>
      <w:proofErr w:type="spellEnd"/>
      <w:r w:rsidRPr="00372AE8">
        <w:rPr>
          <w:lang w:val="en-ZA"/>
        </w:rPr>
        <w:br/>
        <w:t>Applies everywhere from schema to APIs</w:t>
      </w:r>
    </w:p>
    <w:p w14:paraId="30150BE5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12E8C5B">
          <v:rect id="_x0000_i1049" style="width:0;height:1.5pt" o:hralign="center" o:hrstd="t" o:hr="t" fillcolor="#a0a0a0" stroked="f"/>
        </w:pict>
      </w:r>
    </w:p>
    <w:p w14:paraId="32762623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🧠</w:t>
      </w:r>
      <w:r w:rsidRPr="00372AE8">
        <w:rPr>
          <w:b/>
          <w:bCs/>
          <w:lang w:val="en-ZA"/>
        </w:rPr>
        <w:t xml:space="preserve"> SYSTEM FLOW DIAGRAM (Simplified Text)</w:t>
      </w:r>
    </w:p>
    <w:p w14:paraId="79A1CD4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plaintext</w:t>
      </w:r>
    </w:p>
    <w:p w14:paraId="4F4DF2D7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CopyEdit</w:t>
      </w:r>
      <w:proofErr w:type="spellEnd"/>
    </w:p>
    <w:p w14:paraId="7C6A034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Frontend → POST /chat-session/start</w:t>
      </w:r>
    </w:p>
    <w:p w14:paraId="0A0CF7E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2E8F912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lastRenderedPageBreak/>
        <w:t xml:space="preserve">Chat Session Starter → calls </w:t>
      </w:r>
      <w:proofErr w:type="spellStart"/>
      <w:r w:rsidRPr="00372AE8">
        <w:rPr>
          <w:lang w:val="en-ZA"/>
        </w:rPr>
        <w:t>PromptCompiler.compile</w:t>
      </w:r>
      <w:proofErr w:type="spellEnd"/>
      <w:r w:rsidRPr="00372AE8">
        <w:rPr>
          <w:lang w:val="en-ZA"/>
        </w:rPr>
        <w:t>()</w:t>
      </w:r>
    </w:p>
    <w:p w14:paraId="54C0EB32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080BCF6F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Reads:</w:t>
      </w:r>
    </w:p>
    <w:p w14:paraId="482188E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master_prompts</w:t>
      </w:r>
      <w:proofErr w:type="spellEnd"/>
    </w:p>
    <w:p w14:paraId="498CD204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goal_prompts</w:t>
      </w:r>
      <w:proofErr w:type="spellEnd"/>
    </w:p>
    <w:p w14:paraId="3A61B8B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goal_plans</w:t>
      </w:r>
      <w:proofErr w:type="spellEnd"/>
    </w:p>
    <w:p w14:paraId="51F85FC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progress_snapshots</w:t>
      </w:r>
      <w:proofErr w:type="spellEnd"/>
    </w:p>
    <w:p w14:paraId="4080506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user_meta</w:t>
      </w:r>
      <w:proofErr w:type="spellEnd"/>
    </w:p>
    <w:p w14:paraId="159A69B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5FD5B46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Writes:</w:t>
      </w:r>
    </w:p>
    <w:p w14:paraId="2477562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chat_session_meta.compiled_prompt</w:t>
      </w:r>
      <w:proofErr w:type="spellEnd"/>
    </w:p>
    <w:p w14:paraId="1130AB2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 (admin/audit)</w:t>
      </w:r>
    </w:p>
    <w:p w14:paraId="1322A54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332A56E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Returns:</w:t>
      </w:r>
    </w:p>
    <w:p w14:paraId="7A55914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→ Compiled prompt to Tutor Engine</w:t>
      </w:r>
    </w:p>
    <w:p w14:paraId="3FB3EA39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31CB565A">
          <v:rect id="_x0000_i1050" style="width:0;height:1.5pt" o:hralign="center" o:hrstd="t" o:hr="t" fillcolor="#a0a0a0" stroked="f"/>
        </w:pict>
      </w:r>
    </w:p>
    <w:p w14:paraId="26C34CDB" w14:textId="77777777" w:rsidR="00372AE8" w:rsidRDefault="00372AE8"/>
    <w:sectPr w:rsidR="00372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52491"/>
    <w:multiLevelType w:val="multilevel"/>
    <w:tmpl w:val="0C7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60410"/>
    <w:multiLevelType w:val="multilevel"/>
    <w:tmpl w:val="02F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6123C"/>
    <w:multiLevelType w:val="multilevel"/>
    <w:tmpl w:val="847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54DD2"/>
    <w:multiLevelType w:val="multilevel"/>
    <w:tmpl w:val="4E3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B7B70"/>
    <w:multiLevelType w:val="multilevel"/>
    <w:tmpl w:val="88C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43F82"/>
    <w:multiLevelType w:val="multilevel"/>
    <w:tmpl w:val="212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966D4"/>
    <w:multiLevelType w:val="multilevel"/>
    <w:tmpl w:val="32A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85BB7"/>
    <w:multiLevelType w:val="multilevel"/>
    <w:tmpl w:val="9E4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35484"/>
    <w:multiLevelType w:val="multilevel"/>
    <w:tmpl w:val="353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2402A"/>
    <w:multiLevelType w:val="multilevel"/>
    <w:tmpl w:val="B56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64A30"/>
    <w:multiLevelType w:val="multilevel"/>
    <w:tmpl w:val="C37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D2DC3"/>
    <w:multiLevelType w:val="multilevel"/>
    <w:tmpl w:val="92F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0002B"/>
    <w:multiLevelType w:val="multilevel"/>
    <w:tmpl w:val="438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1435D"/>
    <w:multiLevelType w:val="multilevel"/>
    <w:tmpl w:val="0842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5E711EA"/>
    <w:multiLevelType w:val="multilevel"/>
    <w:tmpl w:val="D09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1630"/>
    <w:multiLevelType w:val="multilevel"/>
    <w:tmpl w:val="B9E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85889">
    <w:abstractNumId w:val="8"/>
  </w:num>
  <w:num w:numId="2" w16cid:durableId="1244877372">
    <w:abstractNumId w:val="6"/>
  </w:num>
  <w:num w:numId="3" w16cid:durableId="1102144137">
    <w:abstractNumId w:val="5"/>
  </w:num>
  <w:num w:numId="4" w16cid:durableId="1674838847">
    <w:abstractNumId w:val="4"/>
  </w:num>
  <w:num w:numId="5" w16cid:durableId="1229726072">
    <w:abstractNumId w:val="7"/>
  </w:num>
  <w:num w:numId="6" w16cid:durableId="1105879371">
    <w:abstractNumId w:val="3"/>
  </w:num>
  <w:num w:numId="7" w16cid:durableId="277414579">
    <w:abstractNumId w:val="2"/>
  </w:num>
  <w:num w:numId="8" w16cid:durableId="2101636031">
    <w:abstractNumId w:val="1"/>
  </w:num>
  <w:num w:numId="9" w16cid:durableId="1262450940">
    <w:abstractNumId w:val="0"/>
  </w:num>
  <w:num w:numId="10" w16cid:durableId="110638880">
    <w:abstractNumId w:val="22"/>
  </w:num>
  <w:num w:numId="11" w16cid:durableId="1624770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37086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2421929">
    <w:abstractNumId w:val="18"/>
  </w:num>
  <w:num w:numId="14" w16cid:durableId="1716664200">
    <w:abstractNumId w:val="21"/>
  </w:num>
  <w:num w:numId="15" w16cid:durableId="1347828047">
    <w:abstractNumId w:val="11"/>
  </w:num>
  <w:num w:numId="16" w16cid:durableId="976842607">
    <w:abstractNumId w:val="16"/>
  </w:num>
  <w:num w:numId="17" w16cid:durableId="1849904473">
    <w:abstractNumId w:val="10"/>
  </w:num>
  <w:num w:numId="18" w16cid:durableId="1581525933">
    <w:abstractNumId w:val="9"/>
  </w:num>
  <w:num w:numId="19" w16cid:durableId="1297686774">
    <w:abstractNumId w:val="13"/>
  </w:num>
  <w:num w:numId="20" w16cid:durableId="290988021">
    <w:abstractNumId w:val="15"/>
  </w:num>
  <w:num w:numId="21" w16cid:durableId="893736573">
    <w:abstractNumId w:val="17"/>
  </w:num>
  <w:num w:numId="22" w16cid:durableId="821044766">
    <w:abstractNumId w:val="12"/>
  </w:num>
  <w:num w:numId="23" w16cid:durableId="958605092">
    <w:abstractNumId w:val="24"/>
  </w:num>
  <w:num w:numId="24" w16cid:durableId="971253385">
    <w:abstractNumId w:val="19"/>
  </w:num>
  <w:num w:numId="25" w16cid:durableId="1671641130">
    <w:abstractNumId w:val="23"/>
  </w:num>
  <w:num w:numId="26" w16cid:durableId="236675082">
    <w:abstractNumId w:val="14"/>
  </w:num>
  <w:num w:numId="27" w16cid:durableId="19159704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572"/>
    <w:rsid w:val="00071222"/>
    <w:rsid w:val="000C6706"/>
    <w:rsid w:val="0015074B"/>
    <w:rsid w:val="0018643A"/>
    <w:rsid w:val="001A36D5"/>
    <w:rsid w:val="00273284"/>
    <w:rsid w:val="00273FCE"/>
    <w:rsid w:val="0029639D"/>
    <w:rsid w:val="00326F90"/>
    <w:rsid w:val="00372AE8"/>
    <w:rsid w:val="003861F5"/>
    <w:rsid w:val="003939AE"/>
    <w:rsid w:val="003A1FBE"/>
    <w:rsid w:val="00484E9B"/>
    <w:rsid w:val="004C0110"/>
    <w:rsid w:val="004D0EF6"/>
    <w:rsid w:val="00634C7C"/>
    <w:rsid w:val="00667DDD"/>
    <w:rsid w:val="009026C7"/>
    <w:rsid w:val="00912389"/>
    <w:rsid w:val="009C5063"/>
    <w:rsid w:val="00A23499"/>
    <w:rsid w:val="00A3023A"/>
    <w:rsid w:val="00A94944"/>
    <w:rsid w:val="00AA1D8D"/>
    <w:rsid w:val="00B27B13"/>
    <w:rsid w:val="00B47730"/>
    <w:rsid w:val="00B80EE9"/>
    <w:rsid w:val="00CB0664"/>
    <w:rsid w:val="00CC19C0"/>
    <w:rsid w:val="00DE1C21"/>
    <w:rsid w:val="00FC693F"/>
    <w:rsid w:val="00FE1AA7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E5397B"/>
  <w14:defaultImageDpi w14:val="300"/>
  <w15:docId w15:val="{168CD537-6A40-46F3-A94D-D62BDF8A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E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2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E8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09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9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1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9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6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2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1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6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81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5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3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7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0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92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0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7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83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0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1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4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2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31</Pages>
  <Words>4693</Words>
  <Characters>26754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Lombard Steyn</cp:lastModifiedBy>
  <cp:revision>11</cp:revision>
  <dcterms:created xsi:type="dcterms:W3CDTF">2025-05-30T18:12:00Z</dcterms:created>
  <dcterms:modified xsi:type="dcterms:W3CDTF">2025-05-30T21:51:00Z</dcterms:modified>
  <cp:category/>
</cp:coreProperties>
</file>