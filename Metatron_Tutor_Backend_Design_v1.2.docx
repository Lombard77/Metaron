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2212" w14:textId="270C4F6D" w:rsidR="00325D59" w:rsidRPr="00325D59" w:rsidRDefault="00325D59" w:rsidP="00325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ZA" w:eastAsia="en-ZA"/>
        </w:rPr>
        <w:t>📘</w:t>
      </w:r>
      <w:r w:rsidRPr="00325D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 xml:space="preserve"> Metatron Tutor Backend System Design – v1.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>2</w:t>
      </w:r>
    </w:p>
    <w:p w14:paraId="0887E9D4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This document defines the backend architecture, data flow, and orchestration logic for the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Metatron Tutor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, with specific focus on modularity, progress tracking, and prompt generation.</w:t>
      </w:r>
    </w:p>
    <w:p w14:paraId="612222F6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C64C265">
          <v:rect id="_x0000_i1133" style="width:0;height:1.5pt" o:hralign="center" o:hrstd="t" o:hr="t" fillcolor="#a0a0a0" stroked="f"/>
        </w:pict>
      </w:r>
    </w:p>
    <w:p w14:paraId="75A41300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Consolidated View: Core Backend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06"/>
        <w:gridCol w:w="2346"/>
        <w:gridCol w:w="2836"/>
        <w:gridCol w:w="844"/>
      </w:tblGrid>
      <w:tr w:rsidR="00325D59" w:rsidRPr="00325D59" w14:paraId="3A9078DE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9ECD3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🔧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0A7F1E04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🧠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9AF3E3E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🔌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API Role</w:t>
            </w:r>
          </w:p>
        </w:tc>
        <w:tc>
          <w:tcPr>
            <w:tcW w:w="0" w:type="auto"/>
            <w:vAlign w:val="center"/>
            <w:hideMark/>
          </w:tcPr>
          <w:p w14:paraId="62F3B29A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🗃️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Database Tables</w:t>
            </w:r>
          </w:p>
        </w:tc>
        <w:tc>
          <w:tcPr>
            <w:tcW w:w="0" w:type="auto"/>
            <w:vAlign w:val="center"/>
            <w:hideMark/>
          </w:tcPr>
          <w:p w14:paraId="3A17B53B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💬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Used During</w:t>
            </w:r>
          </w:p>
        </w:tc>
      </w:tr>
      <w:tr w:rsidR="00325D59" w:rsidRPr="00325D59" w14:paraId="3649FE8C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ADB8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Prompt Compiler</w:t>
            </w:r>
          </w:p>
        </w:tc>
        <w:tc>
          <w:tcPr>
            <w:tcW w:w="0" w:type="auto"/>
            <w:vAlign w:val="center"/>
            <w:hideMark/>
          </w:tcPr>
          <w:p w14:paraId="7E0A5A3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prompt from all sources (master, goal, insights, trackers)</w:t>
            </w:r>
          </w:p>
        </w:tc>
        <w:tc>
          <w:tcPr>
            <w:tcW w:w="0" w:type="auto"/>
            <w:vAlign w:val="center"/>
            <w:hideMark/>
          </w:tcPr>
          <w:p w14:paraId="6E33B8CF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Generates final session prompt</w:t>
            </w:r>
          </w:p>
        </w:tc>
        <w:tc>
          <w:tcPr>
            <w:tcW w:w="0" w:type="auto"/>
            <w:vAlign w:val="center"/>
            <w:hideMark/>
          </w:tcPr>
          <w:p w14:paraId="5145CC51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(reads from all trackers)</w:t>
            </w:r>
          </w:p>
        </w:tc>
        <w:tc>
          <w:tcPr>
            <w:tcW w:w="0" w:type="auto"/>
            <w:vAlign w:val="center"/>
            <w:hideMark/>
          </w:tcPr>
          <w:p w14:paraId="7DBC27A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325D59" w:rsidRPr="00325D59" w14:paraId="18B87309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026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Session Starter Engine</w:t>
            </w:r>
          </w:p>
        </w:tc>
        <w:tc>
          <w:tcPr>
            <w:tcW w:w="0" w:type="auto"/>
            <w:vAlign w:val="center"/>
            <w:hideMark/>
          </w:tcPr>
          <w:p w14:paraId="3AE4C09A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Accepts goal ID, calls compiler, starts chat session</w:t>
            </w:r>
          </w:p>
        </w:tc>
        <w:tc>
          <w:tcPr>
            <w:tcW w:w="0" w:type="auto"/>
            <w:vAlign w:val="center"/>
            <w:hideMark/>
          </w:tcPr>
          <w:p w14:paraId="74BDA5D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/session/start</w:t>
            </w:r>
          </w:p>
        </w:tc>
        <w:tc>
          <w:tcPr>
            <w:tcW w:w="0" w:type="auto"/>
            <w:vAlign w:val="center"/>
            <w:hideMark/>
          </w:tcPr>
          <w:p w14:paraId="2A90176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users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74DE8C4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325D59" w:rsidRPr="00325D59" w14:paraId="1BB103B9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E1D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Goal Plan Tracker</w:t>
            </w:r>
          </w:p>
        </w:tc>
        <w:tc>
          <w:tcPr>
            <w:tcW w:w="0" w:type="auto"/>
            <w:vAlign w:val="center"/>
            <w:hideMark/>
          </w:tcPr>
          <w:p w14:paraId="69E17FB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Static structure from uploaded content or manual config</w:t>
            </w:r>
          </w:p>
        </w:tc>
        <w:tc>
          <w:tcPr>
            <w:tcW w:w="0" w:type="auto"/>
            <w:vAlign w:val="center"/>
            <w:hideMark/>
          </w:tcPr>
          <w:p w14:paraId="0AEE947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/goal-plan/{goal_id}</w:t>
            </w:r>
          </w:p>
        </w:tc>
        <w:tc>
          <w:tcPr>
            <w:tcW w:w="0" w:type="auto"/>
            <w:vAlign w:val="center"/>
            <w:hideMark/>
          </w:tcPr>
          <w:p w14:paraId="7DC13C3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goal_plans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milestones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topic_tree</w:t>
            </w:r>
          </w:p>
        </w:tc>
        <w:tc>
          <w:tcPr>
            <w:tcW w:w="0" w:type="auto"/>
            <w:vAlign w:val="center"/>
            <w:hideMark/>
          </w:tcPr>
          <w:p w14:paraId="792F03C8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build, tutoring</w:t>
            </w:r>
          </w:p>
        </w:tc>
      </w:tr>
      <w:tr w:rsidR="00325D59" w:rsidRPr="00325D59" w14:paraId="2F96BE5B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919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Progress Summary Engine</w:t>
            </w:r>
          </w:p>
        </w:tc>
        <w:tc>
          <w:tcPr>
            <w:tcW w:w="0" w:type="auto"/>
            <w:vAlign w:val="center"/>
            <w:hideMark/>
          </w:tcPr>
          <w:p w14:paraId="25274A32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actual learner performance from chat</w:t>
            </w:r>
          </w:p>
        </w:tc>
        <w:tc>
          <w:tcPr>
            <w:tcW w:w="0" w:type="auto"/>
            <w:vAlign w:val="center"/>
            <w:hideMark/>
          </w:tcPr>
          <w:p w14:paraId="6F5613F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/progress/summarize</w:t>
            </w:r>
          </w:p>
        </w:tc>
        <w:tc>
          <w:tcPr>
            <w:tcW w:w="0" w:type="auto"/>
            <w:vAlign w:val="center"/>
            <w:hideMark/>
          </w:tcPr>
          <w:p w14:paraId="5447CBB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chat_logs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progress_snapshots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insight_tags</w:t>
            </w:r>
          </w:p>
        </w:tc>
        <w:tc>
          <w:tcPr>
            <w:tcW w:w="0" w:type="auto"/>
            <w:vAlign w:val="center"/>
            <w:hideMark/>
          </w:tcPr>
          <w:p w14:paraId="615FB45A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 &amp; End</w:t>
            </w:r>
          </w:p>
        </w:tc>
      </w:tr>
      <w:tr w:rsidR="00325D59" w:rsidRPr="00325D59" w14:paraId="6369D780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84D9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Tutoring Cycle Tracker</w:t>
            </w:r>
          </w:p>
        </w:tc>
        <w:tc>
          <w:tcPr>
            <w:tcW w:w="0" w:type="auto"/>
            <w:vAlign w:val="center"/>
            <w:hideMark/>
          </w:tcPr>
          <w:p w14:paraId="4C223FD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Tracks pedagogical stages 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(Engage → Repeat)</w:t>
            </w:r>
          </w:p>
        </w:tc>
        <w:tc>
          <w:tcPr>
            <w:tcW w:w="0" w:type="auto"/>
            <w:vAlign w:val="center"/>
            <w:hideMark/>
          </w:tcPr>
          <w:p w14:paraId="58F8E29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lastRenderedPageBreak/>
              <w:t>/tracker/{goal_id}</w:t>
            </w:r>
          </w:p>
        </w:tc>
        <w:tc>
          <w:tcPr>
            <w:tcW w:w="0" w:type="auto"/>
            <w:vAlign w:val="center"/>
            <w:hideMark/>
          </w:tcPr>
          <w:p w14:paraId="5F1A9F5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cycle_stages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stage_repeats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topic_flags</w:t>
            </w:r>
          </w:p>
        </w:tc>
        <w:tc>
          <w:tcPr>
            <w:tcW w:w="0" w:type="auto"/>
            <w:vAlign w:val="center"/>
            <w:hideMark/>
          </w:tcPr>
          <w:p w14:paraId="1B609611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During session</w:t>
            </w:r>
          </w:p>
        </w:tc>
      </w:tr>
      <w:tr w:rsidR="00325D59" w:rsidRPr="00325D59" w14:paraId="4C969310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34B8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Goal Content &amp; Plan Progress Tracker</w:t>
            </w:r>
          </w:p>
        </w:tc>
        <w:tc>
          <w:tcPr>
            <w:tcW w:w="0" w:type="auto"/>
            <w:vAlign w:val="center"/>
            <w:hideMark/>
          </w:tcPr>
          <w:p w14:paraId="545C744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learner progress against content &amp; milestones</w:t>
            </w:r>
          </w:p>
        </w:tc>
        <w:tc>
          <w:tcPr>
            <w:tcW w:w="0" w:type="auto"/>
            <w:vAlign w:val="center"/>
            <w:hideMark/>
          </w:tcPr>
          <w:p w14:paraId="79E57DF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(Updated via Progress Engine)</w:t>
            </w:r>
          </w:p>
        </w:tc>
        <w:tc>
          <w:tcPr>
            <w:tcW w:w="0" w:type="auto"/>
            <w:vAlign w:val="center"/>
            <w:hideMark/>
          </w:tcPr>
          <w:p w14:paraId="741E531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plan_progress_snapshots</w:t>
            </w:r>
          </w:p>
        </w:tc>
        <w:tc>
          <w:tcPr>
            <w:tcW w:w="0" w:type="auto"/>
            <w:vAlign w:val="center"/>
            <w:hideMark/>
          </w:tcPr>
          <w:p w14:paraId="4A662B43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</w:t>
            </w:r>
          </w:p>
        </w:tc>
      </w:tr>
      <w:tr w:rsidR="00325D59" w:rsidRPr="00325D59" w14:paraId="2D33386E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B1F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Dynamic Placeholder Engine</w:t>
            </w:r>
          </w:p>
        </w:tc>
        <w:tc>
          <w:tcPr>
            <w:tcW w:w="0" w:type="auto"/>
            <w:vAlign w:val="center"/>
            <w:hideMark/>
          </w:tcPr>
          <w:p w14:paraId="2E7C32D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Injects real-time context into prompts (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{{user}}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{{stage}}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B6267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only)</w:t>
            </w:r>
          </w:p>
        </w:tc>
        <w:tc>
          <w:tcPr>
            <w:tcW w:w="0" w:type="auto"/>
            <w:vAlign w:val="center"/>
            <w:hideMark/>
          </w:tcPr>
          <w:p w14:paraId="7FEF437A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8FC96D5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</w:t>
            </w:r>
          </w:p>
        </w:tc>
      </w:tr>
      <w:tr w:rsidR="00325D59" w:rsidRPr="00325D59" w14:paraId="0CE0E259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9FA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Report Generator</w:t>
            </w:r>
          </w:p>
        </w:tc>
        <w:tc>
          <w:tcPr>
            <w:tcW w:w="0" w:type="auto"/>
            <w:vAlign w:val="center"/>
            <w:hideMark/>
          </w:tcPr>
          <w:p w14:paraId="62E11B9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per-session reports (PDF, JSON)</w:t>
            </w:r>
          </w:p>
        </w:tc>
        <w:tc>
          <w:tcPr>
            <w:tcW w:w="0" w:type="auto"/>
            <w:vAlign w:val="center"/>
            <w:hideMark/>
          </w:tcPr>
          <w:p w14:paraId="70EC2E7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/report/generate</w:t>
            </w:r>
          </w:p>
        </w:tc>
        <w:tc>
          <w:tcPr>
            <w:tcW w:w="0" w:type="auto"/>
            <w:vAlign w:val="center"/>
            <w:hideMark/>
          </w:tcPr>
          <w:p w14:paraId="2FC09248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reports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summaries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14:paraId="09B8AD6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End</w:t>
            </w:r>
          </w:p>
        </w:tc>
      </w:tr>
      <w:tr w:rsidR="00325D59" w:rsidRPr="00325D59" w14:paraId="21CABCF1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1DF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Tutor Brain Backend Engine</w:t>
            </w:r>
          </w:p>
        </w:tc>
        <w:tc>
          <w:tcPr>
            <w:tcW w:w="0" w:type="auto"/>
            <w:vAlign w:val="center"/>
            <w:hideMark/>
          </w:tcPr>
          <w:p w14:paraId="118257F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all engines above, routes calls, logs activity</w:t>
            </w:r>
          </w:p>
        </w:tc>
        <w:tc>
          <w:tcPr>
            <w:tcW w:w="0" w:type="auto"/>
            <w:vAlign w:val="center"/>
            <w:hideMark/>
          </w:tcPr>
          <w:p w14:paraId="507539E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service layer)</w:t>
            </w:r>
          </w:p>
        </w:tc>
        <w:tc>
          <w:tcPr>
            <w:tcW w:w="0" w:type="auto"/>
            <w:vAlign w:val="center"/>
            <w:hideMark/>
          </w:tcPr>
          <w:p w14:paraId="3C3C36D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(routes and orchestrates)</w:t>
            </w:r>
          </w:p>
        </w:tc>
        <w:tc>
          <w:tcPr>
            <w:tcW w:w="0" w:type="auto"/>
            <w:vAlign w:val="center"/>
            <w:hideMark/>
          </w:tcPr>
          <w:p w14:paraId="6D1034E9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Always</w:t>
            </w:r>
          </w:p>
        </w:tc>
      </w:tr>
    </w:tbl>
    <w:p w14:paraId="79BF2B69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708286F0">
          <v:rect id="_x0000_i1134" style="width:0;height:1.5pt" o:hralign="center" o:hrstd="t" o:hr="t" fillcolor="#a0a0a0" stroked="f"/>
        </w:pict>
      </w:r>
    </w:p>
    <w:p w14:paraId="35F14E63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🔄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High-Level Backend Flow (with Updated Snapshots)</w:t>
      </w:r>
    </w:p>
    <w:p w14:paraId="0B972D0B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❶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Upload File / Define Goal]</w:t>
      </w:r>
    </w:p>
    <w:p w14:paraId="41A7C6ED" w14:textId="15AA330C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created from file (topics, milestones, headings</w:t>
      </w:r>
      <w:r w:rsidR="00C01FD8">
        <w:rPr>
          <w:rFonts w:ascii="Courier New" w:eastAsia="Times New Roman" w:hAnsi="Courier New" w:cs="Courier New"/>
          <w:sz w:val="20"/>
          <w:szCs w:val="20"/>
          <w:lang w:val="en-ZA" w:eastAsia="en-ZA"/>
        </w:rPr>
        <w:t>, summary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)</w:t>
      </w:r>
    </w:p>
    <w:p w14:paraId="5C875A52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DB snapshot stored in `goal_plans`</w:t>
      </w:r>
    </w:p>
    <w:p w14:paraId="4FA0EF07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Initializes empty trackers:</w:t>
      </w:r>
    </w:p>
    <w:p w14:paraId="6BFEC751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Progress Snapshot Tracker → `plan_progress_snapshots`</w:t>
      </w:r>
    </w:p>
    <w:p w14:paraId="28315E38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Tutoring Cycle Tracker → `cycle_stages`</w:t>
      </w:r>
    </w:p>
    <w:p w14:paraId="08F8647C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 Tracker → `goal_plans`</w:t>
      </w:r>
    </w:p>
    <w:p w14:paraId="3C33B03B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Vector store and knowledge base created if embeddings used</w:t>
      </w:r>
    </w:p>
    <w:p w14:paraId="25FC9057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653A2954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❷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Session Starts]</w:t>
      </w:r>
    </w:p>
    <w:p w14:paraId="03505F8D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`/session/start` called with goal ID</w:t>
      </w:r>
    </w:p>
    <w:p w14:paraId="3D6E4425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SessionMeta entry created</w:t>
      </w:r>
    </w:p>
    <w:p w14:paraId="4A390175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Prompt Compiler pulls:</w:t>
      </w:r>
    </w:p>
    <w:p w14:paraId="07F9B0F6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Master prompt</w:t>
      </w:r>
    </w:p>
    <w:p w14:paraId="11067D79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lastRenderedPageBreak/>
        <w:t xml:space="preserve">       - Goal-specific prompt</w:t>
      </w:r>
    </w:p>
    <w:p w14:paraId="410855F6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Dynamic placeholders (`{{user_name}}`, `{{topic}}`)</w:t>
      </w:r>
    </w:p>
    <w:p w14:paraId="77D69162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</w:t>
      </w:r>
    </w:p>
    <w:p w14:paraId="7D9466B1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Most recent progress + cycle snapshot</w:t>
      </w:r>
    </w:p>
    <w:p w14:paraId="41348B83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17D8FA22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❸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Chat Begins]</w:t>
      </w:r>
    </w:p>
    <w:p w14:paraId="7A00A026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Messages stored in `chat_logs`</w:t>
      </w:r>
    </w:p>
    <w:p w14:paraId="050CBBAF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Every N messages or idle timeout:</w:t>
      </w:r>
    </w:p>
    <w:p w14:paraId="5488CF03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→ Progress Summary Engine:</w:t>
      </w:r>
    </w:p>
    <w:p w14:paraId="1F7A86E6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Analyzes content understanding</w:t>
      </w:r>
    </w:p>
    <w:p w14:paraId="3A95F31B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Evaluates lifecycle position</w:t>
      </w:r>
    </w:p>
    <w:p w14:paraId="259C2C93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Updates progress snapshots</w:t>
      </w:r>
    </w:p>
    <w:p w14:paraId="7366CE1A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Triggers insight generation</w:t>
      </w:r>
    </w:p>
    <w:p w14:paraId="49FDBF52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26A17AA4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❹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Adapts Based on Tracker Data]</w:t>
      </w:r>
    </w:p>
    <w:p w14:paraId="1BEAB4DB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Struggles → Repeat prior stage</w:t>
      </w:r>
    </w:p>
    <w:p w14:paraId="1628EFC8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Mastered → Skip ahead, quiz</w:t>
      </w:r>
    </w:p>
    <w:p w14:paraId="3B83844D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Uncertain → Injects reflection questions</w:t>
      </w:r>
    </w:p>
    <w:p w14:paraId="3F77641A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62480306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❺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Session Ends]</w:t>
      </w:r>
    </w:p>
    <w:p w14:paraId="7FA8E540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Final progress + cycle + plan snapshots saved</w:t>
      </w:r>
    </w:p>
    <w:p w14:paraId="0D6FD3EB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Session summary report generated (`reports`)</w:t>
      </w:r>
    </w:p>
    <w:p w14:paraId="1621A807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Tracked for future recall</w:t>
      </w:r>
    </w:p>
    <w:p w14:paraId="2437DD3A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0E2EB4E4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❻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Future Sessions]</w:t>
      </w:r>
    </w:p>
    <w:p w14:paraId="30DE58DC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Past snapshot + plan data injected into prompt</w:t>
      </w:r>
    </w:p>
    <w:p w14:paraId="5D03B514" w14:textId="77777777" w:rsidR="00325D59" w:rsidRPr="00325D59" w:rsidRDefault="00325D59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Tutor resumes seamlessly</w:t>
      </w:r>
    </w:p>
    <w:p w14:paraId="7246B334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A7F94E8">
          <v:rect id="_x0000_i1135" style="width:0;height:1.5pt" o:hralign="center" o:hrstd="t" o:hr="t" fillcolor="#a0a0a0" stroked="f"/>
        </w:pict>
      </w:r>
    </w:p>
    <w:p w14:paraId="1D55C429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API Interface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4678"/>
      </w:tblGrid>
      <w:tr w:rsidR="00325D59" w:rsidRPr="00325D59" w14:paraId="47993A3F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30C84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 Route</w:t>
            </w:r>
          </w:p>
        </w:tc>
        <w:tc>
          <w:tcPr>
            <w:tcW w:w="0" w:type="auto"/>
            <w:vAlign w:val="center"/>
            <w:hideMark/>
          </w:tcPr>
          <w:p w14:paraId="531429ED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325D59" w:rsidRPr="00325D59" w14:paraId="65B2B2C4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51D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/session/start</w:t>
            </w:r>
          </w:p>
        </w:tc>
        <w:tc>
          <w:tcPr>
            <w:tcW w:w="0" w:type="auto"/>
            <w:vAlign w:val="center"/>
            <w:hideMark/>
          </w:tcPr>
          <w:p w14:paraId="5CBD4FF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Initiate session, compile prompt, create session record</w:t>
            </w:r>
          </w:p>
        </w:tc>
      </w:tr>
      <w:tr w:rsidR="00325D59" w:rsidRPr="00325D59" w14:paraId="71767FC3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EDD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/prompt/compiled/{session_id}</w:t>
            </w:r>
          </w:p>
        </w:tc>
        <w:tc>
          <w:tcPr>
            <w:tcW w:w="0" w:type="auto"/>
            <w:vAlign w:val="center"/>
            <w:hideMark/>
          </w:tcPr>
          <w:p w14:paraId="5430DC0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generated prompt</w:t>
            </w:r>
          </w:p>
        </w:tc>
      </w:tr>
      <w:tr w:rsidR="00325D59" w:rsidRPr="00325D59" w14:paraId="6869DCB7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6003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/goal-plan/{goal_id}</w:t>
            </w:r>
          </w:p>
        </w:tc>
        <w:tc>
          <w:tcPr>
            <w:tcW w:w="0" w:type="auto"/>
            <w:vAlign w:val="center"/>
            <w:hideMark/>
          </w:tcPr>
          <w:p w14:paraId="11403CD1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structured milestones, plan</w:t>
            </w:r>
          </w:p>
        </w:tc>
      </w:tr>
      <w:tr w:rsidR="00325D59" w:rsidRPr="00325D59" w14:paraId="69BF193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53A9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PATCH /goal-plan/update</w:t>
            </w:r>
          </w:p>
        </w:tc>
        <w:tc>
          <w:tcPr>
            <w:tcW w:w="0" w:type="auto"/>
            <w:vAlign w:val="center"/>
            <w:hideMark/>
          </w:tcPr>
          <w:p w14:paraId="3AE4773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Update or override plan structure</w:t>
            </w:r>
          </w:p>
        </w:tc>
      </w:tr>
      <w:tr w:rsidR="00325D59" w:rsidRPr="00325D59" w14:paraId="500C82A0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BD81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/progress/summarize</w:t>
            </w:r>
          </w:p>
        </w:tc>
        <w:tc>
          <w:tcPr>
            <w:tcW w:w="0" w:type="auto"/>
            <w:vAlign w:val="center"/>
            <w:hideMark/>
          </w:tcPr>
          <w:p w14:paraId="6C6DEC3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Analyze last N messages, return tags, update tracker</w:t>
            </w:r>
          </w:p>
        </w:tc>
      </w:tr>
      <w:tr w:rsidR="00325D59" w:rsidRPr="00325D59" w14:paraId="207157C2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233F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/progress/{session_id}</w:t>
            </w:r>
          </w:p>
        </w:tc>
        <w:tc>
          <w:tcPr>
            <w:tcW w:w="0" w:type="auto"/>
            <w:vAlign w:val="center"/>
            <w:hideMark/>
          </w:tcPr>
          <w:p w14:paraId="05E0E9A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latest progress snapshot</w:t>
            </w:r>
          </w:p>
        </w:tc>
      </w:tr>
      <w:tr w:rsidR="00325D59" w:rsidRPr="00325D59" w14:paraId="294A801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7303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/tracker/{goal_id}</w:t>
            </w:r>
          </w:p>
        </w:tc>
        <w:tc>
          <w:tcPr>
            <w:tcW w:w="0" w:type="auto"/>
            <w:vAlign w:val="center"/>
            <w:hideMark/>
          </w:tcPr>
          <w:p w14:paraId="3E890325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current cycle or lifecycle stage</w:t>
            </w:r>
          </w:p>
        </w:tc>
      </w:tr>
      <w:tr w:rsidR="00325D59" w:rsidRPr="00325D59" w14:paraId="4D45E359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413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/report/generate</w:t>
            </w:r>
          </w:p>
        </w:tc>
        <w:tc>
          <w:tcPr>
            <w:tcW w:w="0" w:type="auto"/>
            <w:vAlign w:val="center"/>
            <w:hideMark/>
          </w:tcPr>
          <w:p w14:paraId="58D061D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Create downloadable report from session state</w:t>
            </w:r>
          </w:p>
        </w:tc>
      </w:tr>
    </w:tbl>
    <w:p w14:paraId="0D2FA54D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B805B86">
          <v:rect id="_x0000_i1136" style="width:0;height:1.5pt" o:hralign="center" o:hrstd="t" o:hr="t" fillcolor="#a0a0a0" stroked="f"/>
        </w:pict>
      </w:r>
    </w:p>
    <w:p w14:paraId="77E537E3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🗂️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CENTRAL FILES TO BE DESIGNED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123"/>
      </w:tblGrid>
      <w:tr w:rsidR="00325D59" w:rsidRPr="00325D59" w14:paraId="06497566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DF328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59860A64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325D59" w:rsidRPr="00325D59" w14:paraId="70E794EF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801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14:paraId="122357AF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All schemas and data types</w:t>
            </w:r>
          </w:p>
        </w:tc>
      </w:tr>
      <w:tr w:rsidR="00325D59" w:rsidRPr="00325D59" w14:paraId="62FFAE8B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9626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api/session.py</w:t>
            </w:r>
          </w:p>
        </w:tc>
        <w:tc>
          <w:tcPr>
            <w:tcW w:w="0" w:type="auto"/>
            <w:vAlign w:val="center"/>
            <w:hideMark/>
          </w:tcPr>
          <w:p w14:paraId="45121D6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Start sessions, store session state</w:t>
            </w:r>
          </w:p>
        </w:tc>
      </w:tr>
      <w:tr w:rsidR="00325D59" w:rsidRPr="00325D59" w14:paraId="1E39FB0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036F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api/goal_plan.py</w:t>
            </w:r>
          </w:p>
        </w:tc>
        <w:tc>
          <w:tcPr>
            <w:tcW w:w="0" w:type="auto"/>
            <w:vAlign w:val="center"/>
            <w:hideMark/>
          </w:tcPr>
          <w:p w14:paraId="4B08733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Serve and update plan structure</w:t>
            </w:r>
          </w:p>
        </w:tc>
      </w:tr>
      <w:tr w:rsidR="00325D59" w:rsidRPr="00325D59" w14:paraId="3823F6CC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E56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api/progress.py</w:t>
            </w:r>
          </w:p>
        </w:tc>
        <w:tc>
          <w:tcPr>
            <w:tcW w:w="0" w:type="auto"/>
            <w:vAlign w:val="center"/>
            <w:hideMark/>
          </w:tcPr>
          <w:p w14:paraId="46F1750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Summarize chat logs and return insight</w:t>
            </w:r>
          </w:p>
        </w:tc>
      </w:tr>
      <w:tr w:rsidR="00325D59" w:rsidRPr="00325D59" w14:paraId="0DF8749D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B4B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prompt_engine/compiler.py</w:t>
            </w:r>
          </w:p>
        </w:tc>
        <w:tc>
          <w:tcPr>
            <w:tcW w:w="0" w:type="auto"/>
            <w:vAlign w:val="center"/>
            <w:hideMark/>
          </w:tcPr>
          <w:p w14:paraId="1385C58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Compiles master prompt with metadata</w:t>
            </w:r>
          </w:p>
        </w:tc>
      </w:tr>
      <w:tr w:rsidR="00325D59" w:rsidRPr="00325D59" w14:paraId="72566872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5BF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chat_engine/handler.py</w:t>
            </w:r>
          </w:p>
        </w:tc>
        <w:tc>
          <w:tcPr>
            <w:tcW w:w="0" w:type="auto"/>
            <w:vAlign w:val="center"/>
            <w:hideMark/>
          </w:tcPr>
          <w:p w14:paraId="493ADDA9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chat using prompt + memory</w:t>
            </w:r>
          </w:p>
        </w:tc>
      </w:tr>
      <w:tr w:rsidR="00325D59" w:rsidRPr="00325D59" w14:paraId="02DC8549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C543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utils/placeholder.py</w:t>
            </w:r>
          </w:p>
        </w:tc>
        <w:tc>
          <w:tcPr>
            <w:tcW w:w="0" w:type="auto"/>
            <w:vAlign w:val="center"/>
            <w:hideMark/>
          </w:tcPr>
          <w:p w14:paraId="11299241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Injects dynamic data into prompt slots</w:t>
            </w:r>
          </w:p>
        </w:tc>
      </w:tr>
    </w:tbl>
    <w:p w14:paraId="60F1E170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36441C51">
          <v:rect id="_x0000_i1137" style="width:0;height:1.5pt" o:hralign="center" o:hrstd="t" o:hr="t" fillcolor="#a0a0a0" stroked="f"/>
        </w:pict>
      </w:r>
    </w:p>
    <w:p w14:paraId="3A626E11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PHASE 1: SYSTEM ANALYSIS &amp; MAPPING</w:t>
      </w:r>
    </w:p>
    <w:p w14:paraId="6D254DA0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Before writing code, we define all "Process → Data → Table → API"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4955"/>
      </w:tblGrid>
      <w:tr w:rsidR="00325D59" w:rsidRPr="00325D59" w14:paraId="35E0C07D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FEFF5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Spec Piece</w:t>
            </w:r>
          </w:p>
        </w:tc>
        <w:tc>
          <w:tcPr>
            <w:tcW w:w="0" w:type="auto"/>
            <w:vAlign w:val="center"/>
            <w:hideMark/>
          </w:tcPr>
          <w:p w14:paraId="23455529" w14:textId="77777777" w:rsidR="00325D59" w:rsidRPr="00325D59" w:rsidRDefault="00325D59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325D59" w:rsidRPr="00325D59" w14:paraId="6B01D5B7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56E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238714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this module do? Who needs it?</w:t>
            </w:r>
          </w:p>
        </w:tc>
      </w:tr>
      <w:tr w:rsidR="00325D59" w:rsidRPr="00325D59" w14:paraId="347660F0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CA50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Process Flow</w:t>
            </w:r>
          </w:p>
        </w:tc>
        <w:tc>
          <w:tcPr>
            <w:tcW w:w="0" w:type="auto"/>
            <w:vAlign w:val="center"/>
            <w:hideMark/>
          </w:tcPr>
          <w:p w14:paraId="420E2A37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steps does it perform and when?</w:t>
            </w:r>
          </w:p>
        </w:tc>
      </w:tr>
      <w:tr w:rsidR="00325D59" w:rsidRPr="00325D59" w14:paraId="6C10CFF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B2A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Input Requirements</w:t>
            </w:r>
          </w:p>
        </w:tc>
        <w:tc>
          <w:tcPr>
            <w:tcW w:w="0" w:type="auto"/>
            <w:vAlign w:val="center"/>
            <w:hideMark/>
          </w:tcPr>
          <w:p w14:paraId="70E0685E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data does it need and from where?</w:t>
            </w:r>
          </w:p>
        </w:tc>
      </w:tr>
      <w:tr w:rsidR="00325D59" w:rsidRPr="00325D59" w14:paraId="11730631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0D45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Output/Actions</w:t>
            </w:r>
          </w:p>
        </w:tc>
        <w:tc>
          <w:tcPr>
            <w:tcW w:w="0" w:type="auto"/>
            <w:vAlign w:val="center"/>
            <w:hideMark/>
          </w:tcPr>
          <w:p w14:paraId="1595087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it return, store, or call next?</w:t>
            </w:r>
          </w:p>
        </w:tc>
      </w:tr>
      <w:tr w:rsidR="00325D59" w:rsidRPr="00325D59" w14:paraId="2A5ADBA8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3F6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DB Fields Required</w:t>
            </w:r>
          </w:p>
        </w:tc>
        <w:tc>
          <w:tcPr>
            <w:tcW w:w="0" w:type="auto"/>
            <w:vAlign w:val="center"/>
            <w:hideMark/>
          </w:tcPr>
          <w:p w14:paraId="04AADFDD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Table name and key fields</w:t>
            </w:r>
          </w:p>
        </w:tc>
      </w:tr>
      <w:tr w:rsidR="00325D59" w:rsidRPr="00325D59" w14:paraId="50518E23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829C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APIs Needed</w:t>
            </w:r>
          </w:p>
        </w:tc>
        <w:tc>
          <w:tcPr>
            <w:tcW w:w="0" w:type="auto"/>
            <w:vAlign w:val="center"/>
            <w:hideMark/>
          </w:tcPr>
          <w:p w14:paraId="54049EEB" w14:textId="77777777" w:rsidR="00325D59" w:rsidRPr="00325D59" w:rsidRDefault="00325D59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GET, POST, PATCH routes with expected params</w:t>
            </w:r>
          </w:p>
        </w:tc>
      </w:tr>
    </w:tbl>
    <w:p w14:paraId="63C6BCB7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DFF13FC">
          <v:rect id="_x0000_i1138" style="width:0;height:1.5pt" o:hralign="center" o:hrstd="t" o:hr="t" fillcolor="#a0a0a0" stroked="f"/>
        </w:pict>
      </w:r>
    </w:p>
    <w:p w14:paraId="5A4296D0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Next Design Steps (Before Coding)</w:t>
      </w:r>
    </w:p>
    <w:p w14:paraId="47A09DB4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1: Finalize Field Schema Maps</w:t>
      </w:r>
    </w:p>
    <w:p w14:paraId="77CECAB1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Each tracker must define:</w:t>
      </w:r>
    </w:p>
    <w:p w14:paraId="5342F35E" w14:textId="77777777" w:rsidR="00325D59" w:rsidRPr="00325D59" w:rsidRDefault="00325D59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Field names</w:t>
      </w:r>
    </w:p>
    <w:p w14:paraId="4A7F3BC8" w14:textId="77777777" w:rsidR="00325D59" w:rsidRPr="00325D59" w:rsidRDefault="00325D59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Data types</w:t>
      </w:r>
    </w:p>
    <w:p w14:paraId="0E25514F" w14:textId="77777777" w:rsidR="00325D59" w:rsidRPr="00325D59" w:rsidRDefault="00325D59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Unique keys</w:t>
      </w:r>
    </w:p>
    <w:p w14:paraId="48ACFB85" w14:textId="77777777" w:rsidR="00325D59" w:rsidRPr="00325D59" w:rsidRDefault="00325D59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Foreign keys (e.g., session_id, goal_id)</w:t>
      </w:r>
    </w:p>
    <w:p w14:paraId="2F3A0385" w14:textId="77777777" w:rsidR="00325D59" w:rsidRPr="00325D59" w:rsidRDefault="00325D59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Validation rules (nullable, enum, etc.)</w:t>
      </w:r>
    </w:p>
    <w:p w14:paraId="5FA5D5DD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Ready to begin now</w:t>
      </w:r>
    </w:p>
    <w:p w14:paraId="780A633D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DAE8C1A">
          <v:rect id="_x0000_i1139" style="width:0;height:1.5pt" o:hralign="center" o:hrstd="t" o:hr="t" fillcolor="#a0a0a0" stroked="f"/>
        </w:pict>
      </w:r>
    </w:p>
    <w:p w14:paraId="418E00D7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2: Build System Flow Diagrams</w:t>
      </w:r>
    </w:p>
    <w:p w14:paraId="7FC2FE4F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lastRenderedPageBreak/>
        <w:t>Recommended diagrams:</w:t>
      </w:r>
    </w:p>
    <w:p w14:paraId="76A32477" w14:textId="77777777" w:rsidR="00325D59" w:rsidRPr="00325D59" w:rsidRDefault="00325D59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master “Tutor Session Lifecycle”</w:t>
      </w:r>
    </w:p>
    <w:p w14:paraId="6BBAEE87" w14:textId="77777777" w:rsidR="00325D59" w:rsidRPr="00325D59" w:rsidRDefault="00325D59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per engine:</w:t>
      </w:r>
    </w:p>
    <w:p w14:paraId="7D5D9046" w14:textId="77777777" w:rsidR="00325D59" w:rsidRPr="00325D59" w:rsidRDefault="00325D59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Prompt Compiler</w:t>
      </w:r>
    </w:p>
    <w:p w14:paraId="0974C88A" w14:textId="77777777" w:rsidR="00325D59" w:rsidRPr="00325D59" w:rsidRDefault="00325D59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Tracker Coordination</w:t>
      </w:r>
    </w:p>
    <w:p w14:paraId="603E1A64" w14:textId="77777777" w:rsidR="00325D59" w:rsidRPr="00325D59" w:rsidRDefault="00325D59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 Analyzer</w:t>
      </w:r>
    </w:p>
    <w:p w14:paraId="49875A60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C41AE77">
          <v:rect id="_x0000_i1140" style="width:0;height:1.5pt" o:hralign="center" o:hrstd="t" o:hr="t" fillcolor="#a0a0a0" stroked="f"/>
        </w:pict>
      </w:r>
    </w:p>
    <w:p w14:paraId="68A2EBDD" w14:textId="77777777" w:rsidR="00325D59" w:rsidRPr="00325D59" w:rsidRDefault="00325D59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Design Guidelines</w:t>
      </w:r>
    </w:p>
    <w:p w14:paraId="4D3F7911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Orchestration via Tutor Brain Backend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modules interact via this layer</w:t>
      </w:r>
    </w:p>
    <w:p w14:paraId="17145DB7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Snapshot-Based Tracking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changes are saved as time-based snapshots for auditing and re-entry</w:t>
      </w:r>
    </w:p>
    <w:p w14:paraId="035BF579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Tracker Extensibility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Trackers support dynamic lifecycle stages to allow future modifications</w:t>
      </w:r>
    </w:p>
    <w:p w14:paraId="79E4DB13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Placeholder Personalization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Prompts adapt to context and learner dynamically</w:t>
      </w:r>
    </w:p>
    <w:p w14:paraId="5BB569FA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Decoupled APIs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APIs expose only what's needed to the frontend — never raw engine access</w:t>
      </w:r>
    </w:p>
    <w:p w14:paraId="59AF823F" w14:textId="77777777" w:rsidR="00325D59" w:rsidRPr="00325D59" w:rsidRDefault="00325D59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Embeddings Optional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Knowledge Base is modular and can swap between OpenAI and OSS models</w:t>
      </w:r>
    </w:p>
    <w:p w14:paraId="3D249057" w14:textId="77777777" w:rsidR="00325D59" w:rsidRPr="00325D59" w:rsidRDefault="00325D59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ECEF028">
          <v:rect id="_x0000_i1141" style="width:0;height:1.5pt" o:hralign="center" o:hrstd="t" o:hr="t" fillcolor="#a0a0a0" stroked="f"/>
        </w:pict>
      </w:r>
    </w:p>
    <w:p w14:paraId="3EC23132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Let me know if you’d like this content converted back into a Word or PDF file now that the full body has been reconstructed.</w:t>
      </w:r>
    </w:p>
    <w:p w14:paraId="3AE631F7" w14:textId="77777777" w:rsidR="00325D59" w:rsidRPr="00325D59" w:rsidRDefault="00325D59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Would you like to proceed with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Step 1: Tracker Schema Field Maps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now?</w:t>
      </w:r>
    </w:p>
    <w:p w14:paraId="29F15FA8" w14:textId="396ED817" w:rsidR="009C26A9" w:rsidRPr="00325D59" w:rsidRDefault="009C26A9" w:rsidP="00325D59"/>
    <w:sectPr w:rsidR="009C26A9" w:rsidRPr="00325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E35AD3"/>
    <w:multiLevelType w:val="multilevel"/>
    <w:tmpl w:val="3EC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10B05"/>
    <w:multiLevelType w:val="multilevel"/>
    <w:tmpl w:val="C7D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03BC9"/>
    <w:multiLevelType w:val="multilevel"/>
    <w:tmpl w:val="99F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52370">
    <w:abstractNumId w:val="8"/>
  </w:num>
  <w:num w:numId="2" w16cid:durableId="1583104859">
    <w:abstractNumId w:val="6"/>
  </w:num>
  <w:num w:numId="3" w16cid:durableId="1523477637">
    <w:abstractNumId w:val="5"/>
  </w:num>
  <w:num w:numId="4" w16cid:durableId="999230497">
    <w:abstractNumId w:val="4"/>
  </w:num>
  <w:num w:numId="5" w16cid:durableId="186260733">
    <w:abstractNumId w:val="7"/>
  </w:num>
  <w:num w:numId="6" w16cid:durableId="1517425257">
    <w:abstractNumId w:val="3"/>
  </w:num>
  <w:num w:numId="7" w16cid:durableId="1877352456">
    <w:abstractNumId w:val="2"/>
  </w:num>
  <w:num w:numId="8" w16cid:durableId="1908613772">
    <w:abstractNumId w:val="1"/>
  </w:num>
  <w:num w:numId="9" w16cid:durableId="164443486">
    <w:abstractNumId w:val="0"/>
  </w:num>
  <w:num w:numId="10" w16cid:durableId="376929790">
    <w:abstractNumId w:val="11"/>
  </w:num>
  <w:num w:numId="11" w16cid:durableId="272252532">
    <w:abstractNumId w:val="10"/>
  </w:num>
  <w:num w:numId="12" w16cid:durableId="549616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381"/>
    <w:rsid w:val="0029639D"/>
    <w:rsid w:val="00325D59"/>
    <w:rsid w:val="00326F90"/>
    <w:rsid w:val="003A3950"/>
    <w:rsid w:val="007357B5"/>
    <w:rsid w:val="009C26A9"/>
    <w:rsid w:val="00AA1D8D"/>
    <w:rsid w:val="00B47730"/>
    <w:rsid w:val="00C01FD8"/>
    <w:rsid w:val="00C91437"/>
    <w:rsid w:val="00CB0664"/>
    <w:rsid w:val="00F940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9A5B1C"/>
  <w14:defaultImageDpi w14:val="300"/>
  <w15:docId w15:val="{0A50FEF4-6941-48F8-BE09-31227DF0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Lombard Steyn</cp:lastModifiedBy>
  <cp:revision>5</cp:revision>
  <dcterms:created xsi:type="dcterms:W3CDTF">2025-05-30T11:36:00Z</dcterms:created>
  <dcterms:modified xsi:type="dcterms:W3CDTF">2025-05-30T11:39:00Z</dcterms:modified>
  <cp:category/>
</cp:coreProperties>
</file>