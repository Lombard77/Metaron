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81FC" w14:textId="4F9DE350" w:rsidR="00CC19C0" w:rsidRDefault="00000000">
      <w:r>
        <w:t>=== INSERTED SECTION: Full Backend Component &amp; API Inventory ===</w:t>
      </w:r>
      <w:r>
        <w:br/>
      </w:r>
    </w:p>
    <w:p w14:paraId="624B8386" w14:textId="77777777" w:rsidR="00CC19C0" w:rsidRDefault="00000000">
      <w:pPr>
        <w:pStyle w:val="Heading2"/>
      </w:pPr>
      <w:r>
        <w:t>🧠 EXPANDED CONSOLIDATED VIEW: FULL BACKEND COMPONENTS</w:t>
      </w:r>
    </w:p>
    <w:p w14:paraId="0601A9DD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**File Handler**</w:t>
      </w:r>
    </w:p>
    <w:p w14:paraId="08DE3245" w14:textId="77777777" w:rsidR="00CC19C0" w:rsidRDefault="00000000">
      <w:r>
        <w:t xml:space="preserve">   • Description: Manages file uploads and temp storage for embeddings and goal extraction</w:t>
      </w:r>
    </w:p>
    <w:p w14:paraId="4F3B3045" w14:textId="77777777" w:rsidR="00CC19C0" w:rsidRDefault="00000000">
      <w:r>
        <w:t xml:space="preserve">   • Usage: Used by upload endpoints and embedding engine</w:t>
      </w:r>
    </w:p>
    <w:p w14:paraId="2CB7B18A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**Embedder**</w:t>
      </w:r>
    </w:p>
    <w:p w14:paraId="1E22D93F" w14:textId="77777777" w:rsidR="00CC19C0" w:rsidRDefault="00000000">
      <w:r>
        <w:t xml:space="preserve">   • Description: Embeds document content into vector database (e.g., FAISS or Pinecone)</w:t>
      </w:r>
    </w:p>
    <w:p w14:paraId="39F4FEC2" w14:textId="77777777" w:rsidR="00CC19C0" w:rsidRDefault="00000000">
      <w:r>
        <w:t xml:space="preserve">   • Usage: Called during file upload or goal reprocessing</w:t>
      </w:r>
    </w:p>
    <w:p w14:paraId="06DE2D26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**Chat Engine**</w:t>
      </w:r>
    </w:p>
    <w:p w14:paraId="1476C806" w14:textId="77777777" w:rsidR="00CC19C0" w:rsidRDefault="00000000">
      <w:r>
        <w:t xml:space="preserve">   • Description: Routes chat queries, invokes LLM, formats messages</w:t>
      </w:r>
    </w:p>
    <w:p w14:paraId="2BE45104" w14:textId="7BBD3C74" w:rsidR="00CC19C0" w:rsidRDefault="00000000">
      <w:r>
        <w:t xml:space="preserve">   • Usage: Used throughout all </w:t>
      </w:r>
      <w:r w:rsidR="001A36D5">
        <w:t xml:space="preserve">chat </w:t>
      </w:r>
      <w:r>
        <w:t>sessions</w:t>
      </w:r>
    </w:p>
    <w:p w14:paraId="7104E130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**Logger**</w:t>
      </w:r>
    </w:p>
    <w:p w14:paraId="633FED5D" w14:textId="77777777" w:rsidR="00CC19C0" w:rsidRDefault="00000000">
      <w:r>
        <w:t xml:space="preserve">   • Description: Logs structured backend events and issues</w:t>
      </w:r>
    </w:p>
    <w:p w14:paraId="2681FD9A" w14:textId="77777777" w:rsidR="00CC19C0" w:rsidRDefault="00000000">
      <w:r>
        <w:t xml:space="preserve">   • Usage: Used internally across modules</w:t>
      </w:r>
    </w:p>
    <w:p w14:paraId="63EAB73D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**Prompt Compiler**</w:t>
      </w:r>
    </w:p>
    <w:p w14:paraId="3E848523" w14:textId="6AFA7B06" w:rsidR="00CC19C0" w:rsidRDefault="00000000">
      <w:r>
        <w:t xml:space="preserve">   • </w:t>
      </w:r>
      <w:r w:rsidR="00B80EE9" w:rsidRPr="00B80EE9">
        <w:t>Builds dynamic tutor prompt using templates, goals, snapshots, and placeholders.</w:t>
      </w:r>
    </w:p>
    <w:p w14:paraId="7CF471B8" w14:textId="2AFE7A33" w:rsidR="00CC19C0" w:rsidRDefault="00000000">
      <w:r>
        <w:t xml:space="preserve">   • </w:t>
      </w:r>
      <w:r w:rsidR="00B80EE9" w:rsidRPr="00B80EE9">
        <w:t>Usage: Called during chat session start or on-demand regen</w:t>
      </w:r>
    </w:p>
    <w:p w14:paraId="48BB9029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**Session Starter Engine**</w:t>
      </w:r>
    </w:p>
    <w:p w14:paraId="5E965986" w14:textId="77777777" w:rsidR="00CC19C0" w:rsidRDefault="00000000">
      <w:r>
        <w:t xml:space="preserve">   • Description: Accepts goal ID, starts new tutoring session with state</w:t>
      </w:r>
    </w:p>
    <w:p w14:paraId="48F54158" w14:textId="77777777" w:rsidR="00CC19C0" w:rsidRDefault="00000000">
      <w:r>
        <w:t xml:space="preserve">   • Usage: Used via /session/start</w:t>
      </w:r>
    </w:p>
    <w:p w14:paraId="03D8BABE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**Goal Plan Tracker**</w:t>
      </w:r>
    </w:p>
    <w:p w14:paraId="2C80C279" w14:textId="77777777" w:rsidR="00CC19C0" w:rsidRDefault="00000000">
      <w:r>
        <w:t xml:space="preserve">   • Description: Stores canonical structure of milestones per goal</w:t>
      </w:r>
    </w:p>
    <w:p w14:paraId="62B15F51" w14:textId="77777777" w:rsidR="00CC19C0" w:rsidRDefault="00000000">
      <w:r>
        <w:t xml:space="preserve">   • Usage: Used during plan parsing and session prep</w:t>
      </w:r>
    </w:p>
    <w:p w14:paraId="49A28B94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**Progress Summary Engine**</w:t>
      </w:r>
    </w:p>
    <w:p w14:paraId="7BD18ED8" w14:textId="77777777" w:rsidR="00CC19C0" w:rsidRDefault="00000000">
      <w:r>
        <w:t xml:space="preserve">   • Description: Extracts user learning progress and updates trackers</w:t>
      </w:r>
    </w:p>
    <w:p w14:paraId="3161EBC1" w14:textId="77777777" w:rsidR="00CC19C0" w:rsidRDefault="00000000">
      <w:r>
        <w:lastRenderedPageBreak/>
        <w:t xml:space="preserve">   • Usage: Called periodically or after session</w:t>
      </w:r>
    </w:p>
    <w:p w14:paraId="149E2B8D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**Tutoring Cycle Tracker**</w:t>
      </w:r>
    </w:p>
    <w:p w14:paraId="05881AD6" w14:textId="5C8E66DD" w:rsidR="00CC19C0" w:rsidRDefault="00000000">
      <w:r>
        <w:t xml:space="preserve">   • </w:t>
      </w:r>
      <w:r w:rsidR="00B80EE9" w:rsidRPr="00B80EE9">
        <w:t>Central orchestrator — routes all tutoring traffic across module</w:t>
      </w:r>
    </w:p>
    <w:p w14:paraId="517A2635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**Dynamic Placeholder Engine**</w:t>
      </w:r>
    </w:p>
    <w:p w14:paraId="5618AE5F" w14:textId="77777777" w:rsidR="00CC19C0" w:rsidRDefault="00000000">
      <w:r>
        <w:t xml:space="preserve">   • Description: Fills slots like {{user}}, {{topic}} into compiled prompts</w:t>
      </w:r>
    </w:p>
    <w:p w14:paraId="0BE65AAA" w14:textId="77777777" w:rsidR="00CC19C0" w:rsidRDefault="00000000">
      <w:r>
        <w:t xml:space="preserve">   • Usage: Called inside Prompt Compiler</w:t>
      </w:r>
    </w:p>
    <w:p w14:paraId="1F30F1AB" w14:textId="77777777" w:rsidR="00CC19C0" w:rsidRPr="000C6706" w:rsidRDefault="00000000" w:rsidP="000C6706">
      <w:pPr>
        <w:rPr>
          <w:rFonts w:ascii="Segoe UI Emoji" w:hAnsi="Segoe UI Emoji" w:cs="Segoe UI Emoji"/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 **Report Generator**</w:t>
      </w:r>
    </w:p>
    <w:p w14:paraId="33B3F2A8" w14:textId="77777777" w:rsidR="00CC19C0" w:rsidRDefault="00000000">
      <w:r>
        <w:t xml:space="preserve">   • Description: Creates end-of-session report from tracker snapshots</w:t>
      </w:r>
    </w:p>
    <w:p w14:paraId="1970E017" w14:textId="77777777" w:rsidR="00CC19C0" w:rsidRDefault="00000000">
      <w:r>
        <w:t xml:space="preserve">   • Usage: Called at session close</w:t>
      </w:r>
    </w:p>
    <w:p w14:paraId="26081480" w14:textId="77777777" w:rsidR="00B80EE9" w:rsidRPr="000C6706" w:rsidRDefault="00B80EE9" w:rsidP="00B80EE9">
      <w:pPr>
        <w:rPr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</w:t>
      </w:r>
      <w:r w:rsidRPr="000C6706">
        <w:rPr>
          <w:b/>
          <w:bCs/>
        </w:rPr>
        <w:t xml:space="preserve"> models.py  </w:t>
      </w:r>
    </w:p>
    <w:p w14:paraId="37402DD0" w14:textId="1F073976" w:rsidR="00B80EE9" w:rsidRDefault="00B80EE9" w:rsidP="00B80EE9">
      <w:r>
        <w:t xml:space="preserve">   Defines schemas for all backend database tables (sync manually with DB schema)</w:t>
      </w:r>
    </w:p>
    <w:p w14:paraId="1FDB9080" w14:textId="77777777" w:rsidR="00B80EE9" w:rsidRPr="000C6706" w:rsidRDefault="00B80EE9" w:rsidP="00B80EE9">
      <w:pPr>
        <w:rPr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</w:t>
      </w:r>
      <w:r w:rsidRPr="000C6706">
        <w:rPr>
          <w:b/>
          <w:bCs/>
        </w:rPr>
        <w:t xml:space="preserve"> Handler (Optional)  </w:t>
      </w:r>
    </w:p>
    <w:p w14:paraId="558EC874" w14:textId="45434874" w:rsidR="00B80EE9" w:rsidRDefault="00B80EE9" w:rsidP="00B80EE9">
      <w:r>
        <w:t xml:space="preserve">   Executes isolated logic units like goal fetching or chat prep. May replace/augment `chat_engine.py`.</w:t>
      </w:r>
    </w:p>
    <w:p w14:paraId="7727A722" w14:textId="22544D23" w:rsidR="001A36D5" w:rsidRPr="000C6706" w:rsidRDefault="001A36D5" w:rsidP="001A36D5">
      <w:pPr>
        <w:rPr>
          <w:b/>
          <w:bCs/>
        </w:rPr>
      </w:pPr>
      <w:r w:rsidRPr="000C6706">
        <w:rPr>
          <w:rFonts w:ascii="Segoe UI Emoji" w:hAnsi="Segoe UI Emoji" w:cs="Segoe UI Emoji"/>
          <w:b/>
          <w:bCs/>
        </w:rPr>
        <w:t>🔹</w:t>
      </w:r>
      <w:r>
        <w:rPr>
          <w:rFonts w:ascii="Segoe UI Emoji" w:hAnsi="Segoe UI Emoji" w:cs="Segoe UI Emoji"/>
          <w:b/>
          <w:bCs/>
        </w:rPr>
        <w:t>Sessine.py</w:t>
      </w:r>
      <w:r w:rsidRPr="000C6706">
        <w:rPr>
          <w:b/>
          <w:bCs/>
        </w:rPr>
        <w:t xml:space="preserve">  </w:t>
      </w:r>
    </w:p>
    <w:p w14:paraId="4743BED5" w14:textId="5C4990A3" w:rsidR="001A36D5" w:rsidRDefault="001A36D5" w:rsidP="001A36D5">
      <w:r>
        <w:t xml:space="preserve">   </w:t>
      </w:r>
      <w:r>
        <w:t xml:space="preserve">Starts and manages </w:t>
      </w:r>
      <w:proofErr w:type="spellStart"/>
      <w:r>
        <w:t>chat_sessions</w:t>
      </w:r>
      <w:proofErr w:type="spellEnd"/>
    </w:p>
    <w:p w14:paraId="0080290B" w14:textId="77777777" w:rsidR="001A36D5" w:rsidRDefault="001A36D5" w:rsidP="00B80EE9"/>
    <w:p w14:paraId="1A5189A8" w14:textId="77777777" w:rsidR="00CC19C0" w:rsidRDefault="00000000">
      <w:pPr>
        <w:pStyle w:val="Heading2"/>
      </w:pPr>
      <w:r>
        <w:br/>
        <w:t>📡 EXPANDED API INTERFACE OVERVIEW</w:t>
      </w:r>
    </w:p>
    <w:p w14:paraId="451AA775" w14:textId="77777777" w:rsidR="00CC19C0" w:rsidRDefault="00000000">
      <w:r>
        <w:t>🔸 `/session/start` – Triggers new session, compiles prompt, initializes state</w:t>
      </w:r>
    </w:p>
    <w:p w14:paraId="2A96FA8A" w14:textId="77777777" w:rsidR="00CC19C0" w:rsidRDefault="00000000">
      <w:r>
        <w:t>🔸 `/prompt/compiled/{session_id}` – Returns prompt for given session</w:t>
      </w:r>
    </w:p>
    <w:p w14:paraId="7D163B19" w14:textId="77777777" w:rsidR="00CC19C0" w:rsidRDefault="00000000">
      <w:r>
        <w:t>🔸 `/goal-plan/{goal_id}` – Returns parsed goal milestones for tutoring</w:t>
      </w:r>
    </w:p>
    <w:p w14:paraId="58E62C69" w14:textId="77777777" w:rsidR="00CC19C0" w:rsidRDefault="00000000">
      <w:r>
        <w:t>🔸 `/progress/summarize` – Analyzes chat logs and updates trackers</w:t>
      </w:r>
    </w:p>
    <w:p w14:paraId="11429B94" w14:textId="77777777" w:rsidR="00CC19C0" w:rsidRDefault="00000000">
      <w:r>
        <w:t>🔸 `/tracker/{goal_id}` – Returns tutoring life-cycle tracker state</w:t>
      </w:r>
    </w:p>
    <w:p w14:paraId="435731AA" w14:textId="77777777" w:rsidR="00CC19C0" w:rsidRDefault="00000000">
      <w:r>
        <w:t>🔸 `/report/generate` – Builds PDF or JSON report from session logs</w:t>
      </w:r>
    </w:p>
    <w:p w14:paraId="031929BE" w14:textId="77777777" w:rsidR="00CC19C0" w:rsidRDefault="00000000">
      <w:r>
        <w:t>🔸 `/upload` – Receives uploaded file, triggers embedding &amp; planning</w:t>
      </w:r>
    </w:p>
    <w:p w14:paraId="77630F79" w14:textId="77777777" w:rsidR="00CC19C0" w:rsidRDefault="00000000">
      <w:r>
        <w:lastRenderedPageBreak/>
        <w:t>🔸 `/status/{job_id}` – Returns job lifecycle status for frontend tracking</w:t>
      </w:r>
    </w:p>
    <w:p w14:paraId="2E5590AB" w14:textId="77777777" w:rsidR="00CC19C0" w:rsidRDefault="00000000">
      <w:r>
        <w:t>🔸 `/embedding/reset/{kb_</w:t>
      </w:r>
      <w:proofErr w:type="gramStart"/>
      <w:r>
        <w:t>id}`</w:t>
      </w:r>
      <w:proofErr w:type="gramEnd"/>
      <w:r>
        <w:t xml:space="preserve"> – Forces re-embedding and plan re-generation</w:t>
      </w:r>
    </w:p>
    <w:p w14:paraId="5986DA2C" w14:textId="77777777" w:rsidR="00372AE8" w:rsidRDefault="00372AE8"/>
    <w:p w14:paraId="56CF650D" w14:textId="77777777" w:rsidR="00372AE8" w:rsidRDefault="00372AE8"/>
    <w:p w14:paraId="46314C74" w14:textId="77777777" w:rsidR="00372AE8" w:rsidRDefault="00372AE8"/>
    <w:p w14:paraId="239BB655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ZA" w:eastAsia="en-ZA"/>
        </w:rPr>
        <w:t>📘</w:t>
      </w:r>
      <w:r w:rsidRPr="00325D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  <w:t xml:space="preserve"> Metatron Tutor Backend System Design – v1.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  <w:t>2</w:t>
      </w:r>
    </w:p>
    <w:p w14:paraId="27AE95ED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This document defines the backend architecture, data flow, and orchestration logic for the </w:t>
      </w: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Metatron Tutor Engine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, with specific focus on modularity, progress tracking, and prompt generation.</w:t>
      </w:r>
    </w:p>
    <w:p w14:paraId="6FBA5DAA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4829AAA5">
          <v:rect id="_x0000_i1025" style="width:0;height:1.5pt" o:hralign="center" o:hrstd="t" o:hr="t" fillcolor="#a0a0a0" stroked="f"/>
        </w:pict>
      </w:r>
    </w:p>
    <w:p w14:paraId="5BA84847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🧠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Consolidated View: Core Backend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444"/>
        <w:gridCol w:w="2341"/>
        <w:gridCol w:w="2821"/>
        <w:gridCol w:w="835"/>
      </w:tblGrid>
      <w:tr w:rsidR="00325D59" w:rsidRPr="00325D59" w14:paraId="5B05431F" w14:textId="77777777" w:rsidTr="00372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9C001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🔧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Component</w:t>
            </w:r>
          </w:p>
        </w:tc>
        <w:tc>
          <w:tcPr>
            <w:tcW w:w="1521" w:type="dxa"/>
            <w:vAlign w:val="center"/>
            <w:hideMark/>
          </w:tcPr>
          <w:p w14:paraId="5F77DC00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🧠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Function</w:t>
            </w:r>
          </w:p>
        </w:tc>
        <w:tc>
          <w:tcPr>
            <w:tcW w:w="2113" w:type="dxa"/>
            <w:vAlign w:val="center"/>
            <w:hideMark/>
          </w:tcPr>
          <w:p w14:paraId="143FCC96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🔌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API Role</w:t>
            </w:r>
          </w:p>
        </w:tc>
        <w:tc>
          <w:tcPr>
            <w:tcW w:w="0" w:type="auto"/>
            <w:vAlign w:val="center"/>
            <w:hideMark/>
          </w:tcPr>
          <w:p w14:paraId="6E984F23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🗃️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Database Tables</w:t>
            </w:r>
          </w:p>
        </w:tc>
        <w:tc>
          <w:tcPr>
            <w:tcW w:w="0" w:type="auto"/>
            <w:vAlign w:val="center"/>
            <w:hideMark/>
          </w:tcPr>
          <w:p w14:paraId="6420D7D7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val="en-ZA" w:eastAsia="en-ZA"/>
              </w:rPr>
              <w:t>💬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 Used During</w:t>
            </w:r>
          </w:p>
        </w:tc>
      </w:tr>
      <w:tr w:rsidR="00325D59" w:rsidRPr="00325D59" w14:paraId="48DD89E0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EB4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Prompt Compiler</w:t>
            </w:r>
          </w:p>
        </w:tc>
        <w:tc>
          <w:tcPr>
            <w:tcW w:w="1521" w:type="dxa"/>
            <w:vAlign w:val="center"/>
            <w:hideMark/>
          </w:tcPr>
          <w:p w14:paraId="630BF08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Builds prompt from all sources (master, goal, insights, trackers)</w:t>
            </w:r>
          </w:p>
        </w:tc>
        <w:tc>
          <w:tcPr>
            <w:tcW w:w="2113" w:type="dxa"/>
            <w:vAlign w:val="center"/>
            <w:hideMark/>
          </w:tcPr>
          <w:p w14:paraId="5C16E86B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Generates final session prompt</w:t>
            </w:r>
          </w:p>
        </w:tc>
        <w:tc>
          <w:tcPr>
            <w:tcW w:w="0" w:type="auto"/>
            <w:vAlign w:val="center"/>
            <w:hideMark/>
          </w:tcPr>
          <w:p w14:paraId="75DF435C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 (reads from all trackers)</w:t>
            </w:r>
          </w:p>
        </w:tc>
        <w:tc>
          <w:tcPr>
            <w:tcW w:w="0" w:type="auto"/>
            <w:vAlign w:val="center"/>
            <w:hideMark/>
          </w:tcPr>
          <w:p w14:paraId="11280F3E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Start</w:t>
            </w:r>
          </w:p>
        </w:tc>
      </w:tr>
      <w:tr w:rsidR="00325D59" w:rsidRPr="00325D59" w14:paraId="0C7894CE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33BC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Session Starter Engine</w:t>
            </w:r>
          </w:p>
        </w:tc>
        <w:tc>
          <w:tcPr>
            <w:tcW w:w="1521" w:type="dxa"/>
            <w:vAlign w:val="center"/>
            <w:hideMark/>
          </w:tcPr>
          <w:p w14:paraId="5A709993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Accepts goal ID, calls compiler, starts chat session</w:t>
            </w:r>
          </w:p>
        </w:tc>
        <w:tc>
          <w:tcPr>
            <w:tcW w:w="2113" w:type="dxa"/>
            <w:vAlign w:val="center"/>
            <w:hideMark/>
          </w:tcPr>
          <w:p w14:paraId="2CC073FF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/session/start</w:t>
            </w:r>
          </w:p>
        </w:tc>
        <w:tc>
          <w:tcPr>
            <w:tcW w:w="0" w:type="auto"/>
            <w:vAlign w:val="center"/>
            <w:hideMark/>
          </w:tcPr>
          <w:p w14:paraId="6E2EBE13" w14:textId="2AFD3319" w:rsidR="004C0110" w:rsidRPr="00325D59" w:rsidRDefault="001A36D5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 xml:space="preserve">chat </w:t>
            </w:r>
            <w:r w:rsidR="00000000"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sessions</w:t>
            </w:r>
            <w:r w:rsidR="00000000"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="00000000"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users</w:t>
            </w:r>
            <w:r w:rsidR="00000000"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="00000000"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123EC0D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Start</w:t>
            </w:r>
          </w:p>
        </w:tc>
      </w:tr>
      <w:tr w:rsidR="00325D59" w:rsidRPr="00325D59" w14:paraId="26C9AAD8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6C1F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Goal Plan Tracker</w:t>
            </w:r>
          </w:p>
        </w:tc>
        <w:tc>
          <w:tcPr>
            <w:tcW w:w="1521" w:type="dxa"/>
            <w:vAlign w:val="center"/>
            <w:hideMark/>
          </w:tcPr>
          <w:p w14:paraId="30CD871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Static structure from uploaded content or manual config</w:t>
            </w:r>
          </w:p>
        </w:tc>
        <w:tc>
          <w:tcPr>
            <w:tcW w:w="2113" w:type="dxa"/>
            <w:vAlign w:val="center"/>
            <w:hideMark/>
          </w:tcPr>
          <w:p w14:paraId="57C4BFDE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/goal-plan/{goal_id}</w:t>
            </w:r>
          </w:p>
        </w:tc>
        <w:tc>
          <w:tcPr>
            <w:tcW w:w="0" w:type="auto"/>
            <w:vAlign w:val="center"/>
            <w:hideMark/>
          </w:tcPr>
          <w:p w14:paraId="3201962B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goal_plans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milestones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topic_tree</w:t>
            </w:r>
          </w:p>
        </w:tc>
        <w:tc>
          <w:tcPr>
            <w:tcW w:w="0" w:type="auto"/>
            <w:vAlign w:val="center"/>
            <w:hideMark/>
          </w:tcPr>
          <w:p w14:paraId="01EAC66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Prompt build, tutoring</w:t>
            </w:r>
          </w:p>
        </w:tc>
      </w:tr>
      <w:tr w:rsidR="00325D59" w:rsidRPr="00325D59" w14:paraId="04BDB286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E30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 xml:space="preserve">Progress Summary </w:t>
            </w: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lastRenderedPageBreak/>
              <w:t>Engine</w:t>
            </w:r>
          </w:p>
        </w:tc>
        <w:tc>
          <w:tcPr>
            <w:tcW w:w="1521" w:type="dxa"/>
            <w:vAlign w:val="center"/>
            <w:hideMark/>
          </w:tcPr>
          <w:p w14:paraId="5A309998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lastRenderedPageBreak/>
              <w:t xml:space="preserve">Tracks actual learner 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lastRenderedPageBreak/>
              <w:t>performance from chat</w:t>
            </w:r>
          </w:p>
        </w:tc>
        <w:tc>
          <w:tcPr>
            <w:tcW w:w="2113" w:type="dxa"/>
            <w:vAlign w:val="center"/>
            <w:hideMark/>
          </w:tcPr>
          <w:p w14:paraId="15813C3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lastRenderedPageBreak/>
              <w:t>/progress/summarize</w:t>
            </w:r>
          </w:p>
        </w:tc>
        <w:tc>
          <w:tcPr>
            <w:tcW w:w="0" w:type="auto"/>
            <w:vAlign w:val="center"/>
            <w:hideMark/>
          </w:tcPr>
          <w:p w14:paraId="19EF6485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chat_logs</w:t>
            </w:r>
            <w:proofErr w:type="spellEnd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progress_snapshots</w:t>
            </w:r>
            <w:proofErr w:type="spellEnd"/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proofErr w:type="spellStart"/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insight_tags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FFCB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Mid-session 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lastRenderedPageBreak/>
              <w:t>&amp; End</w:t>
            </w:r>
          </w:p>
        </w:tc>
      </w:tr>
      <w:tr w:rsidR="00325D59" w:rsidRPr="00325D59" w14:paraId="179B2110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7633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lastRenderedPageBreak/>
              <w:t>Tutoring Cycle Tracker</w:t>
            </w:r>
          </w:p>
        </w:tc>
        <w:tc>
          <w:tcPr>
            <w:tcW w:w="1521" w:type="dxa"/>
            <w:vAlign w:val="center"/>
            <w:hideMark/>
          </w:tcPr>
          <w:p w14:paraId="67A17338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Tracks pedagogical stages (Engage → Repeat)</w:t>
            </w:r>
          </w:p>
        </w:tc>
        <w:tc>
          <w:tcPr>
            <w:tcW w:w="2113" w:type="dxa"/>
            <w:vAlign w:val="center"/>
            <w:hideMark/>
          </w:tcPr>
          <w:p w14:paraId="37CE0C6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/tracker/{goal_id}</w:t>
            </w:r>
          </w:p>
        </w:tc>
        <w:tc>
          <w:tcPr>
            <w:tcW w:w="0" w:type="auto"/>
            <w:vAlign w:val="center"/>
            <w:hideMark/>
          </w:tcPr>
          <w:p w14:paraId="76BDA15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cycle_stages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stage_repeats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topic_flags</w:t>
            </w:r>
          </w:p>
        </w:tc>
        <w:tc>
          <w:tcPr>
            <w:tcW w:w="0" w:type="auto"/>
            <w:vAlign w:val="center"/>
            <w:hideMark/>
          </w:tcPr>
          <w:p w14:paraId="63E30747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During session</w:t>
            </w:r>
          </w:p>
        </w:tc>
      </w:tr>
      <w:tr w:rsidR="00325D59" w:rsidRPr="00325D59" w14:paraId="4191326B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165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Goal Content &amp; Plan Progress Tracker</w:t>
            </w:r>
          </w:p>
        </w:tc>
        <w:tc>
          <w:tcPr>
            <w:tcW w:w="1521" w:type="dxa"/>
            <w:vAlign w:val="center"/>
            <w:hideMark/>
          </w:tcPr>
          <w:p w14:paraId="5C76C66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Tracks learner progress against content &amp; milestones</w:t>
            </w:r>
          </w:p>
        </w:tc>
        <w:tc>
          <w:tcPr>
            <w:tcW w:w="2113" w:type="dxa"/>
            <w:vAlign w:val="center"/>
            <w:hideMark/>
          </w:tcPr>
          <w:p w14:paraId="53A718D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(Updated via Progress Engine)</w:t>
            </w:r>
          </w:p>
        </w:tc>
        <w:tc>
          <w:tcPr>
            <w:tcW w:w="0" w:type="auto"/>
            <w:vAlign w:val="center"/>
            <w:hideMark/>
          </w:tcPr>
          <w:p w14:paraId="4C71CB3F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plan_progress_snapshots</w:t>
            </w:r>
          </w:p>
        </w:tc>
        <w:tc>
          <w:tcPr>
            <w:tcW w:w="0" w:type="auto"/>
            <w:vAlign w:val="center"/>
            <w:hideMark/>
          </w:tcPr>
          <w:p w14:paraId="448F1E7B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Mid-session</w:t>
            </w:r>
          </w:p>
        </w:tc>
      </w:tr>
      <w:tr w:rsidR="00325D59" w:rsidRPr="00325D59" w14:paraId="7FEECB90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15A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Dynamic Placeholder Engine</w:t>
            </w:r>
          </w:p>
        </w:tc>
        <w:tc>
          <w:tcPr>
            <w:tcW w:w="1521" w:type="dxa"/>
            <w:vAlign w:val="center"/>
            <w:hideMark/>
          </w:tcPr>
          <w:p w14:paraId="3A72846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Injects real-time context into prompts (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{{user}}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{{stage}}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)</w:t>
            </w:r>
          </w:p>
        </w:tc>
        <w:tc>
          <w:tcPr>
            <w:tcW w:w="2113" w:type="dxa"/>
            <w:vAlign w:val="center"/>
            <w:hideMark/>
          </w:tcPr>
          <w:p w14:paraId="564E1ED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(Internal only)</w:t>
            </w:r>
          </w:p>
        </w:tc>
        <w:tc>
          <w:tcPr>
            <w:tcW w:w="0" w:type="auto"/>
            <w:vAlign w:val="center"/>
            <w:hideMark/>
          </w:tcPr>
          <w:p w14:paraId="0E01D328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70E7015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Prompt Build</w:t>
            </w:r>
          </w:p>
        </w:tc>
      </w:tr>
      <w:tr w:rsidR="00325D59" w:rsidRPr="00325D59" w14:paraId="44DE8211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4FEC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Report Generator</w:t>
            </w:r>
          </w:p>
        </w:tc>
        <w:tc>
          <w:tcPr>
            <w:tcW w:w="1521" w:type="dxa"/>
            <w:vAlign w:val="center"/>
            <w:hideMark/>
          </w:tcPr>
          <w:p w14:paraId="4B7AC6E8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Builds per-session reports (PDF, JSON)</w:t>
            </w:r>
          </w:p>
        </w:tc>
        <w:tc>
          <w:tcPr>
            <w:tcW w:w="2113" w:type="dxa"/>
            <w:vAlign w:val="center"/>
            <w:hideMark/>
          </w:tcPr>
          <w:p w14:paraId="402D98A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/report/generate</w:t>
            </w:r>
          </w:p>
        </w:tc>
        <w:tc>
          <w:tcPr>
            <w:tcW w:w="0" w:type="auto"/>
            <w:vAlign w:val="center"/>
            <w:hideMark/>
          </w:tcPr>
          <w:p w14:paraId="30455D5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reports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summaries</w:t>
            </w: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flags</w:t>
            </w:r>
          </w:p>
        </w:tc>
        <w:tc>
          <w:tcPr>
            <w:tcW w:w="0" w:type="auto"/>
            <w:vAlign w:val="center"/>
            <w:hideMark/>
          </w:tcPr>
          <w:p w14:paraId="701A87F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Session End</w:t>
            </w:r>
          </w:p>
        </w:tc>
      </w:tr>
      <w:tr w:rsidR="00325D59" w:rsidRPr="00325D59" w14:paraId="3FEBCE1D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ABB5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Tutor Brain Backend Engine</w:t>
            </w:r>
          </w:p>
        </w:tc>
        <w:tc>
          <w:tcPr>
            <w:tcW w:w="1521" w:type="dxa"/>
            <w:vAlign w:val="center"/>
            <w:hideMark/>
          </w:tcPr>
          <w:p w14:paraId="1137F6F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Orchestrates all engines above, routes calls, logs activity</w:t>
            </w:r>
          </w:p>
        </w:tc>
        <w:tc>
          <w:tcPr>
            <w:tcW w:w="2113" w:type="dxa"/>
            <w:vAlign w:val="center"/>
            <w:hideMark/>
          </w:tcPr>
          <w:p w14:paraId="2B09AAF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(Internal service layer)</w:t>
            </w:r>
          </w:p>
        </w:tc>
        <w:tc>
          <w:tcPr>
            <w:tcW w:w="0" w:type="auto"/>
            <w:vAlign w:val="center"/>
            <w:hideMark/>
          </w:tcPr>
          <w:p w14:paraId="2CF05B5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None (routes and orchestrates)</w:t>
            </w:r>
          </w:p>
        </w:tc>
        <w:tc>
          <w:tcPr>
            <w:tcW w:w="0" w:type="auto"/>
            <w:vAlign w:val="center"/>
            <w:hideMark/>
          </w:tcPr>
          <w:p w14:paraId="1BEBCB87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Always</w:t>
            </w:r>
          </w:p>
        </w:tc>
      </w:tr>
    </w:tbl>
    <w:p w14:paraId="544F00BB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01845A6E">
          <v:rect id="_x0000_i1026" style="width:0;height:1.5pt" o:hralign="center" o:hrstd="t" o:hr="t" fillcolor="#a0a0a0" stroked="f"/>
        </w:pict>
      </w:r>
    </w:p>
    <w:p w14:paraId="75DBE9BC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🔄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High-Level Backend Flow (with Updated Snapshots)</w:t>
      </w:r>
    </w:p>
    <w:p w14:paraId="10A2CF68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❶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Upload File / Define Goal]</w:t>
      </w:r>
    </w:p>
    <w:p w14:paraId="50FB70DE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Goal Plan created from file (topics, milestones, headings</w:t>
      </w:r>
      <w:r>
        <w:rPr>
          <w:rFonts w:ascii="Courier New" w:eastAsia="Times New Roman" w:hAnsi="Courier New" w:cs="Courier New"/>
          <w:sz w:val="20"/>
          <w:szCs w:val="20"/>
          <w:lang w:val="en-ZA" w:eastAsia="en-ZA"/>
        </w:rPr>
        <w:t>, summary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)</w:t>
      </w:r>
    </w:p>
    <w:p w14:paraId="5925D54E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Goal Plan DB snapshot stored in `goal_plans`</w:t>
      </w:r>
    </w:p>
    <w:p w14:paraId="1B74F75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Initializes empty trackers:</w:t>
      </w:r>
    </w:p>
    <w:p w14:paraId="71409A1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Progress Snapshot Tracker → `plan_progress_snapshots`</w:t>
      </w:r>
    </w:p>
    <w:p w14:paraId="56636E7E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Tutoring Cycle Tracker → `cycle_stages`</w:t>
      </w:r>
    </w:p>
    <w:p w14:paraId="3F92BC67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Goal Plan Tracker → `goal_plans`</w:t>
      </w:r>
    </w:p>
    <w:p w14:paraId="7B529315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Vector store and knowledge base created if embeddings used</w:t>
      </w:r>
    </w:p>
    <w:p w14:paraId="29E17A67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4A2178F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❷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Tutor Session Starts]</w:t>
      </w:r>
    </w:p>
    <w:p w14:paraId="01297FE2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lastRenderedPageBreak/>
        <w:t xml:space="preserve">   → `/session/start` called with goal ID</w:t>
      </w:r>
    </w:p>
    <w:p w14:paraId="301BBBC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SessionMeta entry created</w:t>
      </w:r>
    </w:p>
    <w:p w14:paraId="32FF570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Prompt Compiler pulls:</w:t>
      </w:r>
    </w:p>
    <w:p w14:paraId="08BA5A1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Master prompt</w:t>
      </w:r>
    </w:p>
    <w:p w14:paraId="701EB21A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Goal-specific prompt</w:t>
      </w:r>
    </w:p>
    <w:p w14:paraId="64A3892A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Dynamic placeholders (`{{user_name}}`, `{{topic}}`)</w:t>
      </w:r>
    </w:p>
    <w:p w14:paraId="70D2004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Goal plan</w:t>
      </w:r>
    </w:p>
    <w:p w14:paraId="43616C79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- Most recent progress + cycle snapshot</w:t>
      </w:r>
    </w:p>
    <w:p w14:paraId="0B8B3F4B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7807D1D8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❸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Chat Begins]</w:t>
      </w:r>
    </w:p>
    <w:p w14:paraId="5F0A551C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Messages stored in `chat_logs`</w:t>
      </w:r>
    </w:p>
    <w:p w14:paraId="2A7006F0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Every N messages or idle timeout:</w:t>
      </w:r>
    </w:p>
    <w:p w14:paraId="26C6F104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→ Progress Summary Engine:</w:t>
      </w:r>
    </w:p>
    <w:p w14:paraId="3918F966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Analyzes content understanding</w:t>
      </w:r>
    </w:p>
    <w:p w14:paraId="0E249AD2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Evaluates lifecycle position</w:t>
      </w:r>
    </w:p>
    <w:p w14:paraId="2D5418D2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Updates progress snapshots</w:t>
      </w:r>
    </w:p>
    <w:p w14:paraId="0E49026A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- Triggers insight generation</w:t>
      </w:r>
    </w:p>
    <w:p w14:paraId="21EE52FC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4EF2430C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❹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Tutor Adapts Based on Tracker Data]</w:t>
      </w:r>
    </w:p>
    <w:p w14:paraId="3F02F15C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Struggles → Repeat prior stage</w:t>
      </w:r>
    </w:p>
    <w:p w14:paraId="6EF233A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Mastered → Skip ahead, quiz</w:t>
      </w:r>
    </w:p>
    <w:p w14:paraId="5CB3A631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Uncertain → Injects reflection questions</w:t>
      </w:r>
    </w:p>
    <w:p w14:paraId="72FB85A2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36427DE8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❺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Session Ends]</w:t>
      </w:r>
    </w:p>
    <w:p w14:paraId="2FE4F00B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Final progress + cycle + plan snapshots saved</w:t>
      </w:r>
    </w:p>
    <w:p w14:paraId="7CD9A9C3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Session summary report generated (`reports`)</w:t>
      </w:r>
    </w:p>
    <w:p w14:paraId="4552A0E4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Tracked for future recall</w:t>
      </w:r>
    </w:p>
    <w:p w14:paraId="0DF318D5" w14:textId="77777777" w:rsidR="004C0110" w:rsidRPr="00325D59" w:rsidRDefault="004C011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420C5A3A" w14:textId="3E9A520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[</w:t>
      </w:r>
      <w:r w:rsidRPr="00325D59">
        <w:rPr>
          <w:rFonts w:ascii="Cambria Math" w:eastAsia="Times New Roman" w:hAnsi="Cambria Math" w:cs="Cambria Math"/>
          <w:sz w:val="20"/>
          <w:szCs w:val="20"/>
          <w:lang w:val="en-ZA" w:eastAsia="en-ZA"/>
        </w:rPr>
        <w:t>❻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Future </w:t>
      </w:r>
      <w:r w:rsidR="001A36D5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Chat </w:t>
      </w: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>Sessions]</w:t>
      </w:r>
    </w:p>
    <w:p w14:paraId="6EEE3B69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Past snapshot + plan data injected into prompt</w:t>
      </w:r>
    </w:p>
    <w:p w14:paraId="446A0AE7" w14:textId="77777777" w:rsidR="004C0110" w:rsidRPr="00325D59" w:rsidRDefault="00000000" w:rsidP="0032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325D59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→ Tutor resumes seamlessly</w:t>
      </w:r>
    </w:p>
    <w:p w14:paraId="33311F27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4D8DE34F">
          <v:rect id="_x0000_i1027" style="width:0;height:1.5pt" o:hralign="center" o:hrstd="t" o:hr="t" fillcolor="#a0a0a0" stroked="f"/>
        </w:pict>
      </w:r>
    </w:p>
    <w:p w14:paraId="7E84EFD5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📡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API Interface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  <w:gridCol w:w="4758"/>
      </w:tblGrid>
      <w:tr w:rsidR="00325D59" w:rsidRPr="00325D59" w14:paraId="5346D685" w14:textId="77777777" w:rsidTr="00325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1C852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API Route</w:t>
            </w:r>
          </w:p>
        </w:tc>
        <w:tc>
          <w:tcPr>
            <w:tcW w:w="0" w:type="auto"/>
            <w:vAlign w:val="center"/>
            <w:hideMark/>
          </w:tcPr>
          <w:p w14:paraId="729EDB10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325D59" w:rsidRPr="00325D59" w14:paraId="49F3A227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80C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/session/start</w:t>
            </w:r>
          </w:p>
        </w:tc>
        <w:tc>
          <w:tcPr>
            <w:tcW w:w="0" w:type="auto"/>
            <w:vAlign w:val="center"/>
            <w:hideMark/>
          </w:tcPr>
          <w:p w14:paraId="2B78878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Initiate session, compile prompt, create session record</w:t>
            </w:r>
          </w:p>
        </w:tc>
      </w:tr>
      <w:tr w:rsidR="00325D59" w:rsidRPr="00325D59" w14:paraId="41EAB6C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8BC9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/prompt/compiled/{session_id}</w:t>
            </w:r>
          </w:p>
        </w:tc>
        <w:tc>
          <w:tcPr>
            <w:tcW w:w="0" w:type="auto"/>
            <w:vAlign w:val="center"/>
            <w:hideMark/>
          </w:tcPr>
          <w:p w14:paraId="041F5AC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Return generated prompt</w:t>
            </w:r>
          </w:p>
        </w:tc>
      </w:tr>
      <w:tr w:rsidR="00325D59" w:rsidRPr="00325D59" w14:paraId="24F84224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9707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/goal-plan/{goal_id}</w:t>
            </w:r>
          </w:p>
        </w:tc>
        <w:tc>
          <w:tcPr>
            <w:tcW w:w="0" w:type="auto"/>
            <w:vAlign w:val="center"/>
            <w:hideMark/>
          </w:tcPr>
          <w:p w14:paraId="1B18E43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Return structured milestones, plan</w:t>
            </w:r>
          </w:p>
        </w:tc>
      </w:tr>
      <w:tr w:rsidR="00325D59" w:rsidRPr="00325D59" w14:paraId="4CBFD04A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E13F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PATCH /goal-plan/update</w:t>
            </w:r>
          </w:p>
        </w:tc>
        <w:tc>
          <w:tcPr>
            <w:tcW w:w="0" w:type="auto"/>
            <w:vAlign w:val="center"/>
            <w:hideMark/>
          </w:tcPr>
          <w:p w14:paraId="2E2140C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Update or override plan structure</w:t>
            </w:r>
          </w:p>
        </w:tc>
      </w:tr>
      <w:tr w:rsidR="00325D59" w:rsidRPr="00325D59" w14:paraId="711E61D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67C39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/progress/summarize</w:t>
            </w:r>
          </w:p>
        </w:tc>
        <w:tc>
          <w:tcPr>
            <w:tcW w:w="0" w:type="auto"/>
            <w:vAlign w:val="center"/>
            <w:hideMark/>
          </w:tcPr>
          <w:p w14:paraId="0EF892A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Analyze last N messages, return tags, update tracker</w:t>
            </w:r>
          </w:p>
        </w:tc>
      </w:tr>
      <w:tr w:rsidR="00325D59" w:rsidRPr="00325D59" w14:paraId="146DAE0A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3AC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/progress/{session_id}</w:t>
            </w:r>
          </w:p>
        </w:tc>
        <w:tc>
          <w:tcPr>
            <w:tcW w:w="0" w:type="auto"/>
            <w:vAlign w:val="center"/>
            <w:hideMark/>
          </w:tcPr>
          <w:p w14:paraId="45882E86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Fetch latest progress snapshot</w:t>
            </w:r>
          </w:p>
        </w:tc>
      </w:tr>
      <w:tr w:rsidR="00325D59" w:rsidRPr="00325D59" w14:paraId="5D5423F3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639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GET /tracker/{goal_id}</w:t>
            </w:r>
          </w:p>
        </w:tc>
        <w:tc>
          <w:tcPr>
            <w:tcW w:w="0" w:type="auto"/>
            <w:vAlign w:val="center"/>
            <w:hideMark/>
          </w:tcPr>
          <w:p w14:paraId="5F8A726A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Fetch current cycle or lifecycle stage</w:t>
            </w:r>
          </w:p>
        </w:tc>
      </w:tr>
      <w:tr w:rsidR="00325D59" w:rsidRPr="00325D59" w14:paraId="44987CED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FA2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POST /report/generate</w:t>
            </w:r>
          </w:p>
        </w:tc>
        <w:tc>
          <w:tcPr>
            <w:tcW w:w="0" w:type="auto"/>
            <w:vAlign w:val="center"/>
            <w:hideMark/>
          </w:tcPr>
          <w:p w14:paraId="4DD0214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Create downloadable report from session state</w:t>
            </w:r>
          </w:p>
        </w:tc>
      </w:tr>
    </w:tbl>
    <w:p w14:paraId="28FD606C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57563420">
          <v:rect id="_x0000_i1028" style="width:0;height:1.5pt" o:hralign="center" o:hrstd="t" o:hr="t" fillcolor="#a0a0a0" stroked="f"/>
        </w:pict>
      </w:r>
    </w:p>
    <w:p w14:paraId="1B68DE49" w14:textId="77777777" w:rsidR="004C0110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lastRenderedPageBreak/>
        <w:t>🗂️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CENTRAL FILES TO BE DESIGNED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654"/>
      </w:tblGrid>
      <w:tr w:rsidR="00066572" w:rsidRPr="00066572" w14:paraId="41F76B8F" w14:textId="77777777" w:rsidTr="00066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4B43C" w14:textId="77777777" w:rsidR="00066572" w:rsidRPr="00066572" w:rsidRDefault="00066572" w:rsidP="00066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A733CFC" w14:textId="77777777" w:rsidR="00066572" w:rsidRPr="00066572" w:rsidRDefault="00066572" w:rsidP="00066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</w:tr>
      <w:tr w:rsidR="00066572" w:rsidRPr="00066572" w14:paraId="4A95B86A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28E3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57BB616F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Entry point for </w:t>
            </w:r>
            <w:proofErr w:type="spellStart"/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FastAPI</w:t>
            </w:r>
            <w:proofErr w:type="spellEnd"/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app and middleware</w:t>
            </w:r>
          </w:p>
        </w:tc>
      </w:tr>
      <w:tr w:rsidR="00066572" w:rsidRPr="00066572" w14:paraId="38658778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9338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chat_engine.py</w:t>
            </w:r>
          </w:p>
        </w:tc>
        <w:tc>
          <w:tcPr>
            <w:tcW w:w="0" w:type="auto"/>
            <w:vAlign w:val="center"/>
            <w:hideMark/>
          </w:tcPr>
          <w:p w14:paraId="18ACCDF2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Orchestrates tutoring chat flow, legacy file</w:t>
            </w:r>
          </w:p>
        </w:tc>
      </w:tr>
      <w:tr w:rsidR="00066572" w:rsidRPr="00066572" w14:paraId="7A330C01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D62B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prompt_engine/compiler.py</w:t>
            </w:r>
          </w:p>
        </w:tc>
        <w:tc>
          <w:tcPr>
            <w:tcW w:w="0" w:type="auto"/>
            <w:vAlign w:val="center"/>
            <w:hideMark/>
          </w:tcPr>
          <w:p w14:paraId="7CC705B6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Compiles prompt using master + goal + snapshot</w:t>
            </w:r>
          </w:p>
        </w:tc>
      </w:tr>
      <w:tr w:rsidR="00066572" w:rsidRPr="00066572" w14:paraId="41FA5174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69FE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models.py</w:t>
            </w:r>
          </w:p>
        </w:tc>
        <w:tc>
          <w:tcPr>
            <w:tcW w:w="0" w:type="auto"/>
            <w:vAlign w:val="center"/>
            <w:hideMark/>
          </w:tcPr>
          <w:p w14:paraId="74CEF0D7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Holds schema definitions, must sync with DB</w:t>
            </w:r>
          </w:p>
        </w:tc>
      </w:tr>
      <w:tr w:rsidR="00066572" w:rsidRPr="00066572" w14:paraId="5D4D4314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B7F7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api/session.py</w:t>
            </w:r>
          </w:p>
        </w:tc>
        <w:tc>
          <w:tcPr>
            <w:tcW w:w="0" w:type="auto"/>
            <w:vAlign w:val="center"/>
            <w:hideMark/>
          </w:tcPr>
          <w:p w14:paraId="7E855CFD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Handles chat session start logic + </w:t>
            </w:r>
            <w:proofErr w:type="spellStart"/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chat_session_meta</w:t>
            </w:r>
            <w:proofErr w:type="spellEnd"/>
          </w:p>
        </w:tc>
      </w:tr>
      <w:tr w:rsidR="00066572" w:rsidRPr="00066572" w14:paraId="126C688F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4921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api/goal_plan.py</w:t>
            </w:r>
          </w:p>
        </w:tc>
        <w:tc>
          <w:tcPr>
            <w:tcW w:w="0" w:type="auto"/>
            <w:vAlign w:val="center"/>
            <w:hideMark/>
          </w:tcPr>
          <w:p w14:paraId="16E9624A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Serves/updates tutoring plan structure</w:t>
            </w:r>
          </w:p>
        </w:tc>
      </w:tr>
      <w:tr w:rsidR="00066572" w:rsidRPr="00066572" w14:paraId="21389CC1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E7D9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api/progress.py</w:t>
            </w:r>
          </w:p>
        </w:tc>
        <w:tc>
          <w:tcPr>
            <w:tcW w:w="0" w:type="auto"/>
            <w:vAlign w:val="center"/>
            <w:hideMark/>
          </w:tcPr>
          <w:p w14:paraId="1F126EFD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Summarizes learning progress + snapshot</w:t>
            </w:r>
          </w:p>
        </w:tc>
      </w:tr>
      <w:tr w:rsidR="00066572" w:rsidRPr="00066572" w14:paraId="6A499DE1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5E79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file_handler.py</w:t>
            </w:r>
          </w:p>
        </w:tc>
        <w:tc>
          <w:tcPr>
            <w:tcW w:w="0" w:type="auto"/>
            <w:vAlign w:val="center"/>
            <w:hideMark/>
          </w:tcPr>
          <w:p w14:paraId="6E4F10EF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Manages file upload, format detection, text extraction</w:t>
            </w:r>
          </w:p>
        </w:tc>
      </w:tr>
      <w:tr w:rsidR="00066572" w:rsidRPr="00066572" w14:paraId="5FF11A1C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A0B9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embedder.py</w:t>
            </w:r>
          </w:p>
        </w:tc>
        <w:tc>
          <w:tcPr>
            <w:tcW w:w="0" w:type="auto"/>
            <w:vAlign w:val="center"/>
            <w:hideMark/>
          </w:tcPr>
          <w:p w14:paraId="5534A6D5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Embeds parsed content into vector DB</w:t>
            </w:r>
          </w:p>
        </w:tc>
      </w:tr>
      <w:tr w:rsidR="00066572" w:rsidRPr="00066572" w14:paraId="337B2E59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911E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logger.py</w:t>
            </w:r>
          </w:p>
        </w:tc>
        <w:tc>
          <w:tcPr>
            <w:tcW w:w="0" w:type="auto"/>
            <w:vAlign w:val="center"/>
            <w:hideMark/>
          </w:tcPr>
          <w:p w14:paraId="356309C9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Central logging utility (non-schema)</w:t>
            </w:r>
          </w:p>
        </w:tc>
      </w:tr>
      <w:tr w:rsidR="00066572" w:rsidRPr="00066572" w14:paraId="418876ED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ED5E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utils/placeholder.py</w:t>
            </w:r>
          </w:p>
        </w:tc>
        <w:tc>
          <w:tcPr>
            <w:tcW w:w="0" w:type="auto"/>
            <w:vAlign w:val="center"/>
            <w:hideMark/>
          </w:tcPr>
          <w:p w14:paraId="0677EB3F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Fills </w:t>
            </w: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{{user}}</w:t>
            </w: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, </w:t>
            </w: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{{topic}}</w:t>
            </w: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, etc., in prompt templates</w:t>
            </w:r>
          </w:p>
        </w:tc>
      </w:tr>
      <w:tr w:rsidR="00066572" w:rsidRPr="00066572" w14:paraId="42A372C2" w14:textId="77777777" w:rsidTr="00066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2DED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Courier New" w:eastAsia="Times New Roman" w:hAnsi="Courier New" w:cs="Courier New"/>
                <w:sz w:val="20"/>
                <w:szCs w:val="20"/>
                <w:lang w:val="en-ZA" w:eastAsia="en-ZA"/>
              </w:rPr>
              <w:t>handler.py</w:t>
            </w:r>
          </w:p>
        </w:tc>
        <w:tc>
          <w:tcPr>
            <w:tcW w:w="0" w:type="auto"/>
            <w:vAlign w:val="center"/>
            <w:hideMark/>
          </w:tcPr>
          <w:p w14:paraId="64B9B00B" w14:textId="77777777" w:rsidR="00066572" w:rsidRPr="00066572" w:rsidRDefault="00066572" w:rsidP="0006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066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[NEW]</w:t>
            </w:r>
            <w:r w:rsidRPr="00066572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Optional orchestrator wrapper (for fallback or inline logic)</w:t>
            </w:r>
          </w:p>
        </w:tc>
      </w:tr>
    </w:tbl>
    <w:p w14:paraId="01B23428" w14:textId="77777777" w:rsidR="00066572" w:rsidRDefault="00066572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</w:p>
    <w:p w14:paraId="6598DEAC" w14:textId="77777777" w:rsidR="00066572" w:rsidRDefault="00066572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</w:p>
    <w:p w14:paraId="771E2C33" w14:textId="77777777" w:rsidR="00066572" w:rsidRDefault="00066572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</w:p>
    <w:p w14:paraId="231038FA" w14:textId="77777777" w:rsidR="00066572" w:rsidRDefault="00066572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</w:p>
    <w:p w14:paraId="3908BF1E" w14:textId="77777777" w:rsidR="00066572" w:rsidRDefault="00066572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</w:p>
    <w:p w14:paraId="4D3E3292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211AA08B">
          <v:rect id="_x0000_i1029" style="width:0;height:1.5pt" o:hralign="center" o:hrstd="t" o:hr="t" fillcolor="#a0a0a0" stroked="f"/>
        </w:pict>
      </w:r>
    </w:p>
    <w:p w14:paraId="6626E447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🧠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PHASE 1: SYSTEM ANALYSIS &amp; MAPPING</w:t>
      </w:r>
    </w:p>
    <w:p w14:paraId="7D105E71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Before writing code, we define all "Process → Data → Table → API" relationships: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4955"/>
      </w:tblGrid>
      <w:tr w:rsidR="00325D59" w:rsidRPr="00325D59" w14:paraId="1BC7D663" w14:textId="77777777" w:rsidTr="00325D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40F68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Spec Piece</w:t>
            </w:r>
          </w:p>
        </w:tc>
        <w:tc>
          <w:tcPr>
            <w:tcW w:w="0" w:type="auto"/>
            <w:vAlign w:val="center"/>
            <w:hideMark/>
          </w:tcPr>
          <w:p w14:paraId="4ECFFA72" w14:textId="77777777" w:rsidR="004C0110" w:rsidRPr="00325D59" w:rsidRDefault="00000000" w:rsidP="00325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Description</w:t>
            </w:r>
          </w:p>
        </w:tc>
      </w:tr>
      <w:tr w:rsidR="00325D59" w:rsidRPr="00325D59" w14:paraId="66B2230C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47D0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67EB14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does this module do? Who needs it?</w:t>
            </w:r>
          </w:p>
        </w:tc>
      </w:tr>
      <w:tr w:rsidR="00325D59" w:rsidRPr="00325D59" w14:paraId="76FA632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779D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Process Flow</w:t>
            </w:r>
          </w:p>
        </w:tc>
        <w:tc>
          <w:tcPr>
            <w:tcW w:w="0" w:type="auto"/>
            <w:vAlign w:val="center"/>
            <w:hideMark/>
          </w:tcPr>
          <w:p w14:paraId="63094DCB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steps does it perform and when?</w:t>
            </w:r>
          </w:p>
        </w:tc>
      </w:tr>
      <w:tr w:rsidR="00325D59" w:rsidRPr="00325D59" w14:paraId="1116474D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A930D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Input Requirements</w:t>
            </w:r>
          </w:p>
        </w:tc>
        <w:tc>
          <w:tcPr>
            <w:tcW w:w="0" w:type="auto"/>
            <w:vAlign w:val="center"/>
            <w:hideMark/>
          </w:tcPr>
          <w:p w14:paraId="56A84971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data does it need and from where?</w:t>
            </w:r>
          </w:p>
        </w:tc>
      </w:tr>
      <w:tr w:rsidR="00325D59" w:rsidRPr="00325D59" w14:paraId="59274F35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00E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Output/Actions</w:t>
            </w:r>
          </w:p>
        </w:tc>
        <w:tc>
          <w:tcPr>
            <w:tcW w:w="0" w:type="auto"/>
            <w:vAlign w:val="center"/>
            <w:hideMark/>
          </w:tcPr>
          <w:p w14:paraId="60C0A28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What does it return, store, or call next?</w:t>
            </w:r>
          </w:p>
        </w:tc>
      </w:tr>
      <w:tr w:rsidR="00325D59" w:rsidRPr="00325D59" w14:paraId="4E9BD5EB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995E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lastRenderedPageBreak/>
              <w:t>DB Fields Required</w:t>
            </w:r>
          </w:p>
        </w:tc>
        <w:tc>
          <w:tcPr>
            <w:tcW w:w="0" w:type="auto"/>
            <w:vAlign w:val="center"/>
            <w:hideMark/>
          </w:tcPr>
          <w:p w14:paraId="02068152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Table name and key fields</w:t>
            </w:r>
          </w:p>
        </w:tc>
      </w:tr>
      <w:tr w:rsidR="00325D59" w:rsidRPr="00325D59" w14:paraId="7BF1EB76" w14:textId="77777777" w:rsidTr="00325D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7BE1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APIs Needed</w:t>
            </w:r>
          </w:p>
        </w:tc>
        <w:tc>
          <w:tcPr>
            <w:tcW w:w="0" w:type="auto"/>
            <w:vAlign w:val="center"/>
            <w:hideMark/>
          </w:tcPr>
          <w:p w14:paraId="4F1F399C" w14:textId="77777777" w:rsidR="004C0110" w:rsidRPr="00325D59" w:rsidRDefault="00000000" w:rsidP="00325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325D59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GET, POST, PATCH routes with expected params</w:t>
            </w:r>
          </w:p>
        </w:tc>
      </w:tr>
    </w:tbl>
    <w:p w14:paraId="0AE30D40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158DC413">
          <v:rect id="_x0000_i1030" style="width:0;height:1.5pt" o:hralign="center" o:hrstd="t" o:hr="t" fillcolor="#a0a0a0" stroked="f"/>
        </w:pict>
      </w:r>
    </w:p>
    <w:p w14:paraId="437FFBA2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✅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Next Design Steps (Before Coding)</w:t>
      </w:r>
    </w:p>
    <w:p w14:paraId="1FE55636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27"/>
          <w:szCs w:val="27"/>
          <w:lang w:val="en-ZA" w:eastAsia="en-ZA"/>
        </w:rPr>
        <w:t>🔲</w:t>
      </w:r>
      <w:r w:rsidRPr="00325D59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Step 1: Finalize Field Schema Maps</w:t>
      </w:r>
    </w:p>
    <w:p w14:paraId="3C291FB9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Each tracker must define:</w:t>
      </w:r>
    </w:p>
    <w:p w14:paraId="10B2C856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Field names</w:t>
      </w:r>
    </w:p>
    <w:p w14:paraId="35BC53B3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Data types</w:t>
      </w:r>
    </w:p>
    <w:p w14:paraId="14E3C64F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Unique keys</w:t>
      </w:r>
    </w:p>
    <w:p w14:paraId="013B74BB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Foreign keys (e.g., session_id, goal_id)</w:t>
      </w:r>
    </w:p>
    <w:p w14:paraId="60F9EDF8" w14:textId="77777777" w:rsidR="004C0110" w:rsidRPr="00325D59" w:rsidRDefault="00000000" w:rsidP="00325D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Validation rules (nullable, enum, etc.)</w:t>
      </w:r>
    </w:p>
    <w:p w14:paraId="6F2B1A3C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Segoe UI Emoji" w:eastAsia="Times New Roman" w:hAnsi="Segoe UI Emoji" w:cs="Segoe UI Emoji"/>
          <w:sz w:val="24"/>
          <w:szCs w:val="24"/>
          <w:lang w:val="en-ZA" w:eastAsia="en-ZA"/>
        </w:rPr>
        <w:t>✅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</w:t>
      </w: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Ready to begin now</w:t>
      </w:r>
    </w:p>
    <w:p w14:paraId="639A5E9D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7AA7BCA1">
          <v:rect id="_x0000_i1031" style="width:0;height:1.5pt" o:hralign="center" o:hrstd="t" o:hr="t" fillcolor="#a0a0a0" stroked="f"/>
        </w:pict>
      </w:r>
    </w:p>
    <w:p w14:paraId="342C9FC0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27"/>
          <w:szCs w:val="27"/>
          <w:lang w:val="en-ZA" w:eastAsia="en-ZA"/>
        </w:rPr>
        <w:t>🔲</w:t>
      </w:r>
      <w:r w:rsidRPr="00325D59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Step 2: Build System Flow Diagrams</w:t>
      </w:r>
    </w:p>
    <w:p w14:paraId="2EF9661D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Recommended diagrams:</w:t>
      </w:r>
    </w:p>
    <w:p w14:paraId="30CF2673" w14:textId="77777777" w:rsidR="004C0110" w:rsidRPr="00325D59" w:rsidRDefault="00000000" w:rsidP="0032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One master “Tutor Session Lifecycle”</w:t>
      </w:r>
    </w:p>
    <w:p w14:paraId="1602E14C" w14:textId="77777777" w:rsidR="004C0110" w:rsidRPr="00325D59" w:rsidRDefault="00000000" w:rsidP="00325D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One per engine:</w:t>
      </w:r>
    </w:p>
    <w:p w14:paraId="0789DA15" w14:textId="77777777" w:rsidR="004C0110" w:rsidRPr="00325D59" w:rsidRDefault="00000000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Prompt Compiler</w:t>
      </w:r>
    </w:p>
    <w:p w14:paraId="4E801751" w14:textId="77777777" w:rsidR="004C0110" w:rsidRPr="00325D59" w:rsidRDefault="00000000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Tracker Coordination</w:t>
      </w:r>
    </w:p>
    <w:p w14:paraId="230B6767" w14:textId="77777777" w:rsidR="004C0110" w:rsidRPr="00325D59" w:rsidRDefault="00000000" w:rsidP="00325D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Progress Analyzer</w:t>
      </w:r>
    </w:p>
    <w:p w14:paraId="078AA041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0FFC6161">
          <v:rect id="_x0000_i1032" style="width:0;height:1.5pt" o:hralign="center" o:hrstd="t" o:hr="t" fillcolor="#a0a0a0" stroked="f"/>
        </w:pict>
      </w:r>
    </w:p>
    <w:p w14:paraId="6C329C2D" w14:textId="77777777" w:rsidR="004C0110" w:rsidRPr="00325D59" w:rsidRDefault="00000000" w:rsidP="00325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325D59">
        <w:rPr>
          <w:rFonts w:ascii="Segoe UI Emoji" w:eastAsia="Times New Roman" w:hAnsi="Segoe UI Emoji" w:cs="Segoe UI Emoji"/>
          <w:b/>
          <w:bCs/>
          <w:sz w:val="36"/>
          <w:szCs w:val="36"/>
          <w:lang w:val="en-ZA" w:eastAsia="en-ZA"/>
        </w:rPr>
        <w:t>💡</w:t>
      </w:r>
      <w:r w:rsidRPr="00325D59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 xml:space="preserve"> Design Guidelines</w:t>
      </w:r>
    </w:p>
    <w:p w14:paraId="6C9E5DE2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Orchestration via Tutor Brain Backend Engine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All modules interact via this layer</w:t>
      </w:r>
    </w:p>
    <w:p w14:paraId="1284AAE7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Snapshot-Based Tracking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All changes are saved as time-based snapshots for auditing and re-entry</w:t>
      </w:r>
    </w:p>
    <w:p w14:paraId="069D26E1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Tracker Extensibility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Trackers support dynamic lifecycle stages to allow future modifications</w:t>
      </w:r>
    </w:p>
    <w:p w14:paraId="55E939BD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Placeholder Personalization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Prompts adapt to context and learner dynamically</w:t>
      </w:r>
    </w:p>
    <w:p w14:paraId="6F58E3BF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lastRenderedPageBreak/>
        <w:t>Decoupled APIs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APIs expose only what's needed to the frontend — never raw engine access</w:t>
      </w:r>
    </w:p>
    <w:p w14:paraId="4025F94B" w14:textId="77777777" w:rsidR="004C0110" w:rsidRPr="00325D59" w:rsidRDefault="00000000" w:rsidP="00325D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Embeddings Optional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: Knowledge Base is modular and can swap between OpenAI and OSS models</w:t>
      </w:r>
    </w:p>
    <w:p w14:paraId="0BD98319" w14:textId="77777777" w:rsidR="004C0110" w:rsidRPr="00325D59" w:rsidRDefault="00000000" w:rsidP="00325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pict w14:anchorId="60308780">
          <v:rect id="_x0000_i1033" style="width:0;height:1.5pt" o:hralign="center" o:hrstd="t" o:hr="t" fillcolor="#a0a0a0" stroked="f"/>
        </w:pict>
      </w:r>
    </w:p>
    <w:p w14:paraId="3287092F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Let me know if you’d like this content converted back into a Word or PDF file now that the full body has been reconstructed.</w:t>
      </w:r>
    </w:p>
    <w:p w14:paraId="01782546" w14:textId="77777777" w:rsidR="004C0110" w:rsidRPr="00325D59" w:rsidRDefault="00000000" w:rsidP="003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Would you like to proceed with </w:t>
      </w:r>
      <w:r w:rsidRPr="00325D59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Step 1: Tracker Schema Field Maps</w:t>
      </w:r>
      <w:r w:rsidRPr="00325D59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now?</w:t>
      </w:r>
    </w:p>
    <w:p w14:paraId="793A8FB2" w14:textId="77777777" w:rsidR="004C0110" w:rsidRPr="00325D59" w:rsidRDefault="004C0110" w:rsidP="00325D59"/>
    <w:p w14:paraId="56A79261" w14:textId="77777777" w:rsidR="00CC19C0" w:rsidRDefault="00000000">
      <w:pPr>
        <w:pStyle w:val="Heading1"/>
      </w:pPr>
      <w:r>
        <w:t>Metatron Backend Design – Current State &amp; Alignment (v1.0)</w:t>
      </w:r>
    </w:p>
    <w:p w14:paraId="75A77C36" w14:textId="77777777" w:rsidR="00CC19C0" w:rsidRDefault="00000000">
      <w:pPr>
        <w:pStyle w:val="Heading2"/>
      </w:pPr>
      <w:r>
        <w:t>9. Backend Source File Architecture</w:t>
      </w:r>
    </w:p>
    <w:p w14:paraId="35550FD1" w14:textId="77777777" w:rsidR="00CC19C0" w:rsidRDefault="00000000">
      <w:r>
        <w:t>We use a modular FastAPI-based Python backend. Each engine and route is split for clarity, testing, and growth.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C19C0" w14:paraId="52515890" w14:textId="77777777">
        <w:tc>
          <w:tcPr>
            <w:tcW w:w="4320" w:type="dxa"/>
          </w:tcPr>
          <w:p w14:paraId="1B4C837E" w14:textId="77777777" w:rsidR="00CC19C0" w:rsidRDefault="00000000">
            <w:r>
              <w:t>File Path</w:t>
            </w:r>
          </w:p>
        </w:tc>
        <w:tc>
          <w:tcPr>
            <w:tcW w:w="4320" w:type="dxa"/>
          </w:tcPr>
          <w:p w14:paraId="615D45F3" w14:textId="77777777" w:rsidR="00CC19C0" w:rsidRDefault="00000000">
            <w:r>
              <w:t>Purpose</w:t>
            </w:r>
          </w:p>
        </w:tc>
      </w:tr>
      <w:tr w:rsidR="00CC19C0" w14:paraId="23B3BE84" w14:textId="77777777">
        <w:tc>
          <w:tcPr>
            <w:tcW w:w="4320" w:type="dxa"/>
          </w:tcPr>
          <w:p w14:paraId="15BF6BA0" w14:textId="77777777" w:rsidR="00CC19C0" w:rsidRDefault="00000000">
            <w:r>
              <w:t>main.py</w:t>
            </w:r>
          </w:p>
        </w:tc>
        <w:tc>
          <w:tcPr>
            <w:tcW w:w="4320" w:type="dxa"/>
          </w:tcPr>
          <w:p w14:paraId="6B908E66" w14:textId="77777777" w:rsidR="00CC19C0" w:rsidRDefault="00000000">
            <w:r>
              <w:t>Initializes FastAPI app, sets up CORS and base routes</w:t>
            </w:r>
          </w:p>
        </w:tc>
      </w:tr>
      <w:tr w:rsidR="00CC19C0" w14:paraId="65CA130F" w14:textId="77777777">
        <w:tc>
          <w:tcPr>
            <w:tcW w:w="4320" w:type="dxa"/>
          </w:tcPr>
          <w:p w14:paraId="41A09150" w14:textId="77777777" w:rsidR="00CC19C0" w:rsidRDefault="00000000">
            <w:r>
              <w:t>chat_engine.py</w:t>
            </w:r>
          </w:p>
        </w:tc>
        <w:tc>
          <w:tcPr>
            <w:tcW w:w="4320" w:type="dxa"/>
          </w:tcPr>
          <w:p w14:paraId="47F38F37" w14:textId="77777777" w:rsidR="00CC19C0" w:rsidRDefault="00000000">
            <w:r>
              <w:t>Orchestrates tutoring chat sessions using the compiled prompt</w:t>
            </w:r>
          </w:p>
        </w:tc>
      </w:tr>
      <w:tr w:rsidR="00CC19C0" w14:paraId="5973F801" w14:textId="77777777">
        <w:tc>
          <w:tcPr>
            <w:tcW w:w="4320" w:type="dxa"/>
          </w:tcPr>
          <w:p w14:paraId="144A1DBD" w14:textId="77777777" w:rsidR="00CC19C0" w:rsidRDefault="00000000">
            <w:r>
              <w:t>embedder.py</w:t>
            </w:r>
          </w:p>
        </w:tc>
        <w:tc>
          <w:tcPr>
            <w:tcW w:w="4320" w:type="dxa"/>
          </w:tcPr>
          <w:p w14:paraId="7A6395BA" w14:textId="77777777" w:rsidR="00CC19C0" w:rsidRDefault="00000000">
            <w:r>
              <w:t>Converts uploaded files into vector DB entries</w:t>
            </w:r>
          </w:p>
        </w:tc>
      </w:tr>
      <w:tr w:rsidR="00CC19C0" w14:paraId="7BEA1B86" w14:textId="77777777">
        <w:tc>
          <w:tcPr>
            <w:tcW w:w="4320" w:type="dxa"/>
          </w:tcPr>
          <w:p w14:paraId="50FE2CE2" w14:textId="77777777" w:rsidR="00CC19C0" w:rsidRDefault="00000000">
            <w:r>
              <w:t>file_handler.py</w:t>
            </w:r>
          </w:p>
        </w:tc>
        <w:tc>
          <w:tcPr>
            <w:tcW w:w="4320" w:type="dxa"/>
          </w:tcPr>
          <w:p w14:paraId="420CB0DE" w14:textId="77777777" w:rsidR="00CC19C0" w:rsidRDefault="00000000">
            <w:r>
              <w:t>Manages uploads, extraction, PDF/text/DocX parsing</w:t>
            </w:r>
          </w:p>
        </w:tc>
      </w:tr>
      <w:tr w:rsidR="00CC19C0" w14:paraId="27F6AF53" w14:textId="77777777">
        <w:tc>
          <w:tcPr>
            <w:tcW w:w="4320" w:type="dxa"/>
          </w:tcPr>
          <w:p w14:paraId="5F2ECC94" w14:textId="77777777" w:rsidR="00CC19C0" w:rsidRDefault="00000000">
            <w:r>
              <w:t>logger.py</w:t>
            </w:r>
          </w:p>
        </w:tc>
        <w:tc>
          <w:tcPr>
            <w:tcW w:w="4320" w:type="dxa"/>
          </w:tcPr>
          <w:p w14:paraId="216B2EFF" w14:textId="77777777" w:rsidR="00CC19C0" w:rsidRDefault="00000000">
            <w:r>
              <w:t>Unified logging utility across modules</w:t>
            </w:r>
          </w:p>
        </w:tc>
      </w:tr>
      <w:tr w:rsidR="00CC19C0" w14:paraId="3C7F9D54" w14:textId="77777777">
        <w:tc>
          <w:tcPr>
            <w:tcW w:w="4320" w:type="dxa"/>
          </w:tcPr>
          <w:p w14:paraId="3DB0CFF4" w14:textId="77777777" w:rsidR="00CC19C0" w:rsidRDefault="00000000">
            <w:r>
              <w:t>models.py (to create)</w:t>
            </w:r>
          </w:p>
        </w:tc>
        <w:tc>
          <w:tcPr>
            <w:tcW w:w="4320" w:type="dxa"/>
          </w:tcPr>
          <w:p w14:paraId="4326A473" w14:textId="77777777" w:rsidR="00CC19C0" w:rsidRDefault="00000000">
            <w:r>
              <w:t>Central schema definitions (ORM or manual Pydantic)</w:t>
            </w:r>
          </w:p>
        </w:tc>
      </w:tr>
      <w:tr w:rsidR="00CC19C0" w14:paraId="59859A6E" w14:textId="77777777">
        <w:tc>
          <w:tcPr>
            <w:tcW w:w="4320" w:type="dxa"/>
          </w:tcPr>
          <w:p w14:paraId="06C37949" w14:textId="77777777" w:rsidR="00CC19C0" w:rsidRDefault="00000000">
            <w:r>
              <w:t>api/session.py (to create)</w:t>
            </w:r>
          </w:p>
        </w:tc>
        <w:tc>
          <w:tcPr>
            <w:tcW w:w="4320" w:type="dxa"/>
          </w:tcPr>
          <w:p w14:paraId="141089DD" w14:textId="3B09ECE6" w:rsidR="00CC19C0" w:rsidRDefault="00000000">
            <w:r>
              <w:t xml:space="preserve">Starts </w:t>
            </w:r>
            <w:r w:rsidR="001A36D5">
              <w:t xml:space="preserve">chat </w:t>
            </w:r>
            <w:r>
              <w:t>sessions, stores session metadata</w:t>
            </w:r>
          </w:p>
        </w:tc>
      </w:tr>
      <w:tr w:rsidR="00CC19C0" w14:paraId="7BE5DF7E" w14:textId="77777777">
        <w:tc>
          <w:tcPr>
            <w:tcW w:w="4320" w:type="dxa"/>
          </w:tcPr>
          <w:p w14:paraId="7582622C" w14:textId="77777777" w:rsidR="00CC19C0" w:rsidRDefault="00000000">
            <w:r>
              <w:t>api/goal_plan.py (to create)</w:t>
            </w:r>
          </w:p>
        </w:tc>
        <w:tc>
          <w:tcPr>
            <w:tcW w:w="4320" w:type="dxa"/>
          </w:tcPr>
          <w:p w14:paraId="25FD27A0" w14:textId="77777777" w:rsidR="00CC19C0" w:rsidRDefault="00000000">
            <w:r>
              <w:t>Serves and updates goal plan structure</w:t>
            </w:r>
          </w:p>
        </w:tc>
      </w:tr>
      <w:tr w:rsidR="00CC19C0" w14:paraId="41435901" w14:textId="77777777">
        <w:tc>
          <w:tcPr>
            <w:tcW w:w="4320" w:type="dxa"/>
          </w:tcPr>
          <w:p w14:paraId="3CBBD1B8" w14:textId="77777777" w:rsidR="00CC19C0" w:rsidRDefault="00000000">
            <w:r>
              <w:t>api/progress.py (to create)</w:t>
            </w:r>
          </w:p>
        </w:tc>
        <w:tc>
          <w:tcPr>
            <w:tcW w:w="4320" w:type="dxa"/>
          </w:tcPr>
          <w:p w14:paraId="0C695DE2" w14:textId="77777777" w:rsidR="00CC19C0" w:rsidRDefault="00000000">
            <w:r>
              <w:t>Summarizes chat logs, triggers insights</w:t>
            </w:r>
          </w:p>
        </w:tc>
      </w:tr>
      <w:tr w:rsidR="00CC19C0" w14:paraId="0DFB0C3C" w14:textId="77777777">
        <w:tc>
          <w:tcPr>
            <w:tcW w:w="4320" w:type="dxa"/>
          </w:tcPr>
          <w:p w14:paraId="4FBA5427" w14:textId="77777777" w:rsidR="00CC19C0" w:rsidRDefault="00000000">
            <w:r>
              <w:lastRenderedPageBreak/>
              <w:t>prompt_engine/compiler.py</w:t>
            </w:r>
          </w:p>
        </w:tc>
        <w:tc>
          <w:tcPr>
            <w:tcW w:w="4320" w:type="dxa"/>
          </w:tcPr>
          <w:p w14:paraId="3A3B3F60" w14:textId="77777777" w:rsidR="00CC19C0" w:rsidRDefault="00000000">
            <w:r>
              <w:t>Compiles master + session prompt using metadata</w:t>
            </w:r>
          </w:p>
        </w:tc>
      </w:tr>
      <w:tr w:rsidR="00CC19C0" w14:paraId="2B2F5D88" w14:textId="77777777">
        <w:tc>
          <w:tcPr>
            <w:tcW w:w="4320" w:type="dxa"/>
          </w:tcPr>
          <w:p w14:paraId="731122C6" w14:textId="77777777" w:rsidR="00CC19C0" w:rsidRDefault="00000000">
            <w:r>
              <w:t>utils/placeholder.py</w:t>
            </w:r>
          </w:p>
        </w:tc>
        <w:tc>
          <w:tcPr>
            <w:tcW w:w="4320" w:type="dxa"/>
          </w:tcPr>
          <w:p w14:paraId="737002FB" w14:textId="77777777" w:rsidR="00CC19C0" w:rsidRDefault="00000000">
            <w:r>
              <w:t>Injects dynamic context into prompt templates (e.g., {{user_name}})</w:t>
            </w:r>
          </w:p>
        </w:tc>
      </w:tr>
    </w:tbl>
    <w:p w14:paraId="5323F81B" w14:textId="77777777" w:rsidR="00CC19C0" w:rsidRDefault="00000000">
      <w:pPr>
        <w:pStyle w:val="Heading2"/>
      </w:pPr>
      <w:r>
        <w:t>10. Process → Data → Table → API Mapping</w:t>
      </w:r>
    </w:p>
    <w:p w14:paraId="25F20B83" w14:textId="77777777" w:rsidR="00CC19C0" w:rsidRDefault="00000000">
      <w:r>
        <w:t>Let’s map one full flow as a template. Each module below will follow this exact format.</w:t>
      </w:r>
    </w:p>
    <w:p w14:paraId="51B0630D" w14:textId="77777777" w:rsidR="00CC19C0" w:rsidRDefault="00000000">
      <w:pPr>
        <w:pStyle w:val="Heading3"/>
      </w:pPr>
      <w:r>
        <w:t>✅ Session Starter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C19C0" w14:paraId="59EDD08F" w14:textId="77777777">
        <w:tc>
          <w:tcPr>
            <w:tcW w:w="4320" w:type="dxa"/>
          </w:tcPr>
          <w:p w14:paraId="76D4C7FB" w14:textId="77777777" w:rsidR="00CC19C0" w:rsidRDefault="00000000">
            <w:r>
              <w:t>Spec Element</w:t>
            </w:r>
          </w:p>
        </w:tc>
        <w:tc>
          <w:tcPr>
            <w:tcW w:w="4320" w:type="dxa"/>
          </w:tcPr>
          <w:p w14:paraId="5C08D55A" w14:textId="77777777" w:rsidR="00CC19C0" w:rsidRDefault="00000000">
            <w:r>
              <w:t>Detail</w:t>
            </w:r>
          </w:p>
        </w:tc>
      </w:tr>
      <w:tr w:rsidR="00CC19C0" w14:paraId="4EB07D00" w14:textId="77777777">
        <w:tc>
          <w:tcPr>
            <w:tcW w:w="4320" w:type="dxa"/>
          </w:tcPr>
          <w:p w14:paraId="1366E940" w14:textId="77777777" w:rsidR="00CC19C0" w:rsidRDefault="00000000">
            <w:r>
              <w:t>Purpose</w:t>
            </w:r>
          </w:p>
        </w:tc>
        <w:tc>
          <w:tcPr>
            <w:tcW w:w="4320" w:type="dxa"/>
          </w:tcPr>
          <w:p w14:paraId="6E0EF3EB" w14:textId="77777777" w:rsidR="00CC19C0" w:rsidRDefault="00000000">
            <w:r>
              <w:t>Launch tutoring session from defined goal</w:t>
            </w:r>
          </w:p>
        </w:tc>
      </w:tr>
      <w:tr w:rsidR="00CC19C0" w14:paraId="10F5CBFF" w14:textId="77777777">
        <w:tc>
          <w:tcPr>
            <w:tcW w:w="4320" w:type="dxa"/>
          </w:tcPr>
          <w:p w14:paraId="63B841F0" w14:textId="77777777" w:rsidR="00CC19C0" w:rsidRDefault="00000000">
            <w:r>
              <w:t>Input Requirements</w:t>
            </w:r>
          </w:p>
        </w:tc>
        <w:tc>
          <w:tcPr>
            <w:tcW w:w="4320" w:type="dxa"/>
          </w:tcPr>
          <w:p w14:paraId="2EC68555" w14:textId="77777777" w:rsidR="00CC19C0" w:rsidRDefault="00000000">
            <w:r>
              <w:t>`user_id`, `goal_id`, context state</w:t>
            </w:r>
          </w:p>
        </w:tc>
      </w:tr>
      <w:tr w:rsidR="00CC19C0" w14:paraId="205E972C" w14:textId="77777777">
        <w:tc>
          <w:tcPr>
            <w:tcW w:w="4320" w:type="dxa"/>
          </w:tcPr>
          <w:p w14:paraId="409FBF5E" w14:textId="77777777" w:rsidR="00CC19C0" w:rsidRDefault="00000000">
            <w:r>
              <w:t>Process Flow</w:t>
            </w:r>
          </w:p>
        </w:tc>
        <w:tc>
          <w:tcPr>
            <w:tcW w:w="4320" w:type="dxa"/>
          </w:tcPr>
          <w:p w14:paraId="4B7D48CC" w14:textId="77777777" w:rsidR="00CC19C0" w:rsidRDefault="00000000">
            <w:r>
              <w:t>1. Call compiler → 2. Store session_meta → 3. Return compiled prompt</w:t>
            </w:r>
          </w:p>
        </w:tc>
      </w:tr>
      <w:tr w:rsidR="00CC19C0" w14:paraId="3EB67011" w14:textId="77777777">
        <w:tc>
          <w:tcPr>
            <w:tcW w:w="4320" w:type="dxa"/>
          </w:tcPr>
          <w:p w14:paraId="67DA3D63" w14:textId="77777777" w:rsidR="00CC19C0" w:rsidRDefault="00000000">
            <w:r>
              <w:t>Output / Actions</w:t>
            </w:r>
          </w:p>
        </w:tc>
        <w:tc>
          <w:tcPr>
            <w:tcW w:w="4320" w:type="dxa"/>
          </w:tcPr>
          <w:p w14:paraId="3A71E6F7" w14:textId="77777777" w:rsidR="00CC19C0" w:rsidRDefault="00000000">
            <w:r>
              <w:t>New session row, compiled prompt returned</w:t>
            </w:r>
          </w:p>
        </w:tc>
      </w:tr>
      <w:tr w:rsidR="00CC19C0" w14:paraId="5B0031B1" w14:textId="77777777">
        <w:tc>
          <w:tcPr>
            <w:tcW w:w="4320" w:type="dxa"/>
          </w:tcPr>
          <w:p w14:paraId="77F609F3" w14:textId="77777777" w:rsidR="00CC19C0" w:rsidRDefault="00000000">
            <w:r>
              <w:t>DB Tables Required</w:t>
            </w:r>
          </w:p>
        </w:tc>
        <w:tc>
          <w:tcPr>
            <w:tcW w:w="4320" w:type="dxa"/>
          </w:tcPr>
          <w:p w14:paraId="34E89DF3" w14:textId="2B451D11" w:rsidR="00CC19C0" w:rsidRDefault="00000000">
            <w:r>
              <w:t>`</w:t>
            </w:r>
            <w:r w:rsidR="001A36D5">
              <w:t xml:space="preserve">chat </w:t>
            </w:r>
            <w:r>
              <w:t>sessions`, `</w:t>
            </w:r>
            <w:proofErr w:type="spellStart"/>
            <w:r>
              <w:t>session_meta</w:t>
            </w:r>
            <w:proofErr w:type="spellEnd"/>
            <w:r>
              <w:t>`, `</w:t>
            </w:r>
            <w:proofErr w:type="spellStart"/>
            <w:r>
              <w:t>goal_plans</w:t>
            </w:r>
            <w:proofErr w:type="spellEnd"/>
            <w:r>
              <w:t>`, `</w:t>
            </w:r>
            <w:proofErr w:type="spellStart"/>
            <w:r>
              <w:t>goal_progress_snapshots</w:t>
            </w:r>
            <w:proofErr w:type="spellEnd"/>
            <w:r>
              <w:t>`</w:t>
            </w:r>
          </w:p>
        </w:tc>
      </w:tr>
      <w:tr w:rsidR="00CC19C0" w14:paraId="1A0D82FA" w14:textId="77777777">
        <w:tc>
          <w:tcPr>
            <w:tcW w:w="4320" w:type="dxa"/>
          </w:tcPr>
          <w:p w14:paraId="317F38E8" w14:textId="77777777" w:rsidR="00CC19C0" w:rsidRDefault="00000000">
            <w:r>
              <w:t>API Endpoints</w:t>
            </w:r>
          </w:p>
        </w:tc>
        <w:tc>
          <w:tcPr>
            <w:tcW w:w="4320" w:type="dxa"/>
          </w:tcPr>
          <w:p w14:paraId="78B6DB71" w14:textId="77777777" w:rsidR="00CC19C0" w:rsidRDefault="00000000">
            <w:r>
              <w:t>`POST /session/start` → Payload: `{ user_id, goal_id }`</w:t>
            </w:r>
          </w:p>
        </w:tc>
      </w:tr>
    </w:tbl>
    <w:p w14:paraId="13666D4A" w14:textId="77777777" w:rsidR="00CC19C0" w:rsidRDefault="00000000">
      <w:pPr>
        <w:pStyle w:val="Heading2"/>
      </w:pPr>
      <w:r>
        <w:t>11. Backend Design Sprint Tracker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C19C0" w14:paraId="142BB907" w14:textId="77777777">
        <w:tc>
          <w:tcPr>
            <w:tcW w:w="2880" w:type="dxa"/>
          </w:tcPr>
          <w:p w14:paraId="5B7B79C3" w14:textId="77777777" w:rsidR="00CC19C0" w:rsidRDefault="00000000">
            <w:r>
              <w:t>Sprint Phase</w:t>
            </w:r>
          </w:p>
        </w:tc>
        <w:tc>
          <w:tcPr>
            <w:tcW w:w="2880" w:type="dxa"/>
          </w:tcPr>
          <w:p w14:paraId="2AFB0B6D" w14:textId="77777777" w:rsidR="00CC19C0" w:rsidRDefault="00000000">
            <w:r>
              <w:t>Components Defined</w:t>
            </w:r>
          </w:p>
        </w:tc>
        <w:tc>
          <w:tcPr>
            <w:tcW w:w="2880" w:type="dxa"/>
          </w:tcPr>
          <w:p w14:paraId="7BF2296A" w14:textId="77777777" w:rsidR="00CC19C0" w:rsidRDefault="00000000">
            <w:r>
              <w:t>Status</w:t>
            </w:r>
          </w:p>
        </w:tc>
      </w:tr>
      <w:tr w:rsidR="00CC19C0" w14:paraId="0759BFE9" w14:textId="77777777">
        <w:tc>
          <w:tcPr>
            <w:tcW w:w="2880" w:type="dxa"/>
          </w:tcPr>
          <w:p w14:paraId="6C65FC36" w14:textId="77777777" w:rsidR="00CC19C0" w:rsidRDefault="00000000">
            <w:r>
              <w:t>🟦 Sprint 1: Session Engine</w:t>
            </w:r>
          </w:p>
        </w:tc>
        <w:tc>
          <w:tcPr>
            <w:tcW w:w="2880" w:type="dxa"/>
          </w:tcPr>
          <w:p w14:paraId="1F898613" w14:textId="77777777" w:rsidR="00CC19C0" w:rsidRDefault="00000000">
            <w:r>
              <w:t>Prompt Compiler, Session Starter</w:t>
            </w:r>
          </w:p>
        </w:tc>
        <w:tc>
          <w:tcPr>
            <w:tcW w:w="2880" w:type="dxa"/>
          </w:tcPr>
          <w:p w14:paraId="79E95473" w14:textId="77777777" w:rsidR="00CC19C0" w:rsidRDefault="00000000">
            <w:r>
              <w:t>✅ Finalized</w:t>
            </w:r>
          </w:p>
        </w:tc>
      </w:tr>
      <w:tr w:rsidR="00CC19C0" w14:paraId="41AFD0A7" w14:textId="77777777">
        <w:tc>
          <w:tcPr>
            <w:tcW w:w="2880" w:type="dxa"/>
          </w:tcPr>
          <w:p w14:paraId="1923F223" w14:textId="77777777" w:rsidR="00CC19C0" w:rsidRDefault="00000000">
            <w:r>
              <w:t>🟦 Sprint 2: Goal Plan Tracker</w:t>
            </w:r>
          </w:p>
        </w:tc>
        <w:tc>
          <w:tcPr>
            <w:tcW w:w="2880" w:type="dxa"/>
          </w:tcPr>
          <w:p w14:paraId="130CEDCD" w14:textId="77777777" w:rsidR="00CC19C0" w:rsidRDefault="00000000">
            <w:r>
              <w:t>DB schema, logic, and update API</w:t>
            </w:r>
          </w:p>
        </w:tc>
        <w:tc>
          <w:tcPr>
            <w:tcW w:w="2880" w:type="dxa"/>
          </w:tcPr>
          <w:p w14:paraId="720B9714" w14:textId="77777777" w:rsidR="00CC19C0" w:rsidRDefault="00000000">
            <w:r>
              <w:t>✅ Finalized</w:t>
            </w:r>
          </w:p>
        </w:tc>
      </w:tr>
      <w:tr w:rsidR="00CC19C0" w14:paraId="687DBD53" w14:textId="77777777">
        <w:tc>
          <w:tcPr>
            <w:tcW w:w="2880" w:type="dxa"/>
          </w:tcPr>
          <w:p w14:paraId="10E47036" w14:textId="77777777" w:rsidR="00CC19C0" w:rsidRDefault="00000000">
            <w:r>
              <w:t>🟨 Sprint 3: Progress Summary Engine</w:t>
            </w:r>
          </w:p>
        </w:tc>
        <w:tc>
          <w:tcPr>
            <w:tcW w:w="2880" w:type="dxa"/>
          </w:tcPr>
          <w:p w14:paraId="26B17D6B" w14:textId="77777777" w:rsidR="00CC19C0" w:rsidRDefault="00000000">
            <w:r>
              <w:t>Snapshot schema, analyzer, insight tags</w:t>
            </w:r>
          </w:p>
        </w:tc>
        <w:tc>
          <w:tcPr>
            <w:tcW w:w="2880" w:type="dxa"/>
          </w:tcPr>
          <w:p w14:paraId="02253563" w14:textId="77777777" w:rsidR="00CC19C0" w:rsidRDefault="00000000">
            <w:r>
              <w:t>⚙️ In Progress</w:t>
            </w:r>
          </w:p>
        </w:tc>
      </w:tr>
      <w:tr w:rsidR="00CC19C0" w14:paraId="6097CECF" w14:textId="77777777">
        <w:tc>
          <w:tcPr>
            <w:tcW w:w="2880" w:type="dxa"/>
          </w:tcPr>
          <w:p w14:paraId="3AD5195C" w14:textId="77777777" w:rsidR="00CC19C0" w:rsidRDefault="00000000">
            <w:r>
              <w:t>⬜ Sprint 4: Tutor Lifecycle Tracker</w:t>
            </w:r>
          </w:p>
        </w:tc>
        <w:tc>
          <w:tcPr>
            <w:tcW w:w="2880" w:type="dxa"/>
          </w:tcPr>
          <w:p w14:paraId="1C3AA0BC" w14:textId="77777777" w:rsidR="00CC19C0" w:rsidRDefault="00000000">
            <w:r>
              <w:t>Life stage state machine, per-concept</w:t>
            </w:r>
          </w:p>
        </w:tc>
        <w:tc>
          <w:tcPr>
            <w:tcW w:w="2880" w:type="dxa"/>
          </w:tcPr>
          <w:p w14:paraId="10351CA0" w14:textId="77777777" w:rsidR="00CC19C0" w:rsidRDefault="00000000">
            <w:r>
              <w:t>🔜 Pending</w:t>
            </w:r>
          </w:p>
        </w:tc>
      </w:tr>
      <w:tr w:rsidR="00CC19C0" w14:paraId="4AA0C64A" w14:textId="77777777">
        <w:tc>
          <w:tcPr>
            <w:tcW w:w="2880" w:type="dxa"/>
          </w:tcPr>
          <w:p w14:paraId="3AE5CD3E" w14:textId="77777777" w:rsidR="00CC19C0" w:rsidRDefault="00000000">
            <w:r>
              <w:t>⬜ Sprint 5: Reporting Engine</w:t>
            </w:r>
          </w:p>
        </w:tc>
        <w:tc>
          <w:tcPr>
            <w:tcW w:w="2880" w:type="dxa"/>
          </w:tcPr>
          <w:p w14:paraId="1CFF8889" w14:textId="77777777" w:rsidR="00CC19C0" w:rsidRDefault="00000000">
            <w:r>
              <w:t>PDF + JSON Report Builder</w:t>
            </w:r>
          </w:p>
        </w:tc>
        <w:tc>
          <w:tcPr>
            <w:tcW w:w="2880" w:type="dxa"/>
          </w:tcPr>
          <w:p w14:paraId="1225AE6A" w14:textId="77777777" w:rsidR="00CC19C0" w:rsidRDefault="00000000">
            <w:r>
              <w:t>🔜 Planned</w:t>
            </w:r>
          </w:p>
        </w:tc>
      </w:tr>
      <w:tr w:rsidR="00CC19C0" w14:paraId="656D4B63" w14:textId="77777777">
        <w:tc>
          <w:tcPr>
            <w:tcW w:w="2880" w:type="dxa"/>
          </w:tcPr>
          <w:p w14:paraId="14E3DE0D" w14:textId="77777777" w:rsidR="00CC19C0" w:rsidRDefault="00000000">
            <w:r>
              <w:lastRenderedPageBreak/>
              <w:t>⬜ Sprint 6: Central Logging Engine</w:t>
            </w:r>
          </w:p>
        </w:tc>
        <w:tc>
          <w:tcPr>
            <w:tcW w:w="2880" w:type="dxa"/>
          </w:tcPr>
          <w:p w14:paraId="04CA520C" w14:textId="77777777" w:rsidR="00CC19C0" w:rsidRDefault="00000000">
            <w:r>
              <w:t>SystemPromptLog, TutorBehaviorLog</w:t>
            </w:r>
          </w:p>
        </w:tc>
        <w:tc>
          <w:tcPr>
            <w:tcW w:w="2880" w:type="dxa"/>
          </w:tcPr>
          <w:p w14:paraId="60BA481C" w14:textId="77777777" w:rsidR="00CC19C0" w:rsidRDefault="00000000">
            <w:r>
              <w:t>🔜 Planned</w:t>
            </w:r>
          </w:p>
        </w:tc>
      </w:tr>
    </w:tbl>
    <w:p w14:paraId="2CF2006A" w14:textId="77777777" w:rsidR="00CC19C0" w:rsidRDefault="00000000">
      <w:pPr>
        <w:pStyle w:val="Heading2"/>
      </w:pPr>
      <w:r>
        <w:t>12. Summary: Design Alignment Status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C19C0" w14:paraId="4F52DA97" w14:textId="77777777">
        <w:tc>
          <w:tcPr>
            <w:tcW w:w="2880" w:type="dxa"/>
          </w:tcPr>
          <w:p w14:paraId="5B06A81D" w14:textId="77777777" w:rsidR="00CC19C0" w:rsidRDefault="00000000">
            <w:r>
              <w:t>Topic</w:t>
            </w:r>
          </w:p>
        </w:tc>
        <w:tc>
          <w:tcPr>
            <w:tcW w:w="2880" w:type="dxa"/>
          </w:tcPr>
          <w:p w14:paraId="296C56EC" w14:textId="77777777" w:rsidR="00CC19C0" w:rsidRDefault="00000000">
            <w:r>
              <w:t>Alignment Across Versions?</w:t>
            </w:r>
          </w:p>
        </w:tc>
        <w:tc>
          <w:tcPr>
            <w:tcW w:w="2880" w:type="dxa"/>
          </w:tcPr>
          <w:p w14:paraId="3C4F7546" w14:textId="77777777" w:rsidR="00CC19C0" w:rsidRDefault="00000000">
            <w:r>
              <w:t>Resolution Plan</w:t>
            </w:r>
          </w:p>
        </w:tc>
      </w:tr>
      <w:tr w:rsidR="00CC19C0" w14:paraId="2894B678" w14:textId="77777777">
        <w:tc>
          <w:tcPr>
            <w:tcW w:w="2880" w:type="dxa"/>
          </w:tcPr>
          <w:p w14:paraId="3898BCBB" w14:textId="77777777" w:rsidR="00CC19C0" w:rsidRDefault="00000000">
            <w:r>
              <w:t>KB Meta + Goals Table</w:t>
            </w:r>
          </w:p>
        </w:tc>
        <w:tc>
          <w:tcPr>
            <w:tcW w:w="2880" w:type="dxa"/>
          </w:tcPr>
          <w:p w14:paraId="568D1EA9" w14:textId="77777777" w:rsidR="00CC19C0" w:rsidRDefault="00000000">
            <w:r>
              <w:t>✅ Already implemented</w:t>
            </w:r>
          </w:p>
        </w:tc>
        <w:tc>
          <w:tcPr>
            <w:tcW w:w="2880" w:type="dxa"/>
          </w:tcPr>
          <w:p w14:paraId="7EDE133B" w14:textId="77777777" w:rsidR="00CC19C0" w:rsidRDefault="00000000">
            <w:r>
              <w:t>Kept as-is, used as `goal_id` FK in new tables</w:t>
            </w:r>
          </w:p>
        </w:tc>
      </w:tr>
      <w:tr w:rsidR="00CC19C0" w14:paraId="3C7A33C6" w14:textId="77777777">
        <w:tc>
          <w:tcPr>
            <w:tcW w:w="2880" w:type="dxa"/>
          </w:tcPr>
          <w:p w14:paraId="6C28F321" w14:textId="77777777" w:rsidR="00CC19C0" w:rsidRDefault="00000000">
            <w:r>
              <w:t>Tutor Lifecycle State Tracking</w:t>
            </w:r>
          </w:p>
        </w:tc>
        <w:tc>
          <w:tcPr>
            <w:tcW w:w="2880" w:type="dxa"/>
          </w:tcPr>
          <w:p w14:paraId="7A043B83" w14:textId="77777777" w:rsidR="00CC19C0" w:rsidRDefault="00000000">
            <w:r>
              <w:t>⚠️ In v1.2, not yet schema’d</w:t>
            </w:r>
          </w:p>
        </w:tc>
        <w:tc>
          <w:tcPr>
            <w:tcW w:w="2880" w:type="dxa"/>
          </w:tcPr>
          <w:p w14:paraId="0F6BFA9E" w14:textId="77777777" w:rsidR="00CC19C0" w:rsidRDefault="00000000">
            <w:r>
              <w:t>Separate table designed to allow dynamic stage storage</w:t>
            </w:r>
          </w:p>
        </w:tc>
      </w:tr>
      <w:tr w:rsidR="00CC19C0" w14:paraId="461A1000" w14:textId="77777777">
        <w:tc>
          <w:tcPr>
            <w:tcW w:w="2880" w:type="dxa"/>
          </w:tcPr>
          <w:p w14:paraId="37210B7F" w14:textId="77777777" w:rsidR="00CC19C0" w:rsidRDefault="00000000">
            <w:r>
              <w:t>Embedded Plan From Uploads</w:t>
            </w:r>
          </w:p>
        </w:tc>
        <w:tc>
          <w:tcPr>
            <w:tcW w:w="2880" w:type="dxa"/>
          </w:tcPr>
          <w:p w14:paraId="09C2D571" w14:textId="77777777" w:rsidR="00CC19C0" w:rsidRDefault="00000000">
            <w:r>
              <w:t>✅ Present in existing flow</w:t>
            </w:r>
          </w:p>
        </w:tc>
        <w:tc>
          <w:tcPr>
            <w:tcW w:w="2880" w:type="dxa"/>
          </w:tcPr>
          <w:p w14:paraId="1282FC69" w14:textId="77777777" w:rsidR="00CC19C0" w:rsidRDefault="00000000">
            <w:r>
              <w:t>Now stored in `goal_plans`</w:t>
            </w:r>
          </w:p>
        </w:tc>
      </w:tr>
      <w:tr w:rsidR="00CC19C0" w14:paraId="060F68BF" w14:textId="77777777">
        <w:tc>
          <w:tcPr>
            <w:tcW w:w="2880" w:type="dxa"/>
          </w:tcPr>
          <w:p w14:paraId="70E4B141" w14:textId="77777777" w:rsidR="00CC19C0" w:rsidRDefault="00000000">
            <w:r>
              <w:t>Placeholder System</w:t>
            </w:r>
          </w:p>
        </w:tc>
        <w:tc>
          <w:tcPr>
            <w:tcW w:w="2880" w:type="dxa"/>
          </w:tcPr>
          <w:p w14:paraId="107101FA" w14:textId="77777777" w:rsidR="00CC19C0" w:rsidRDefault="00000000">
            <w:r>
              <w:t>⚠️ Not fully defined</w:t>
            </w:r>
          </w:p>
        </w:tc>
        <w:tc>
          <w:tcPr>
            <w:tcW w:w="2880" w:type="dxa"/>
          </w:tcPr>
          <w:p w14:paraId="5A6594EF" w14:textId="77777777" w:rsidR="00CC19C0" w:rsidRDefault="00000000">
            <w:r>
              <w:t>Defined as `utils/placeholder.py`, injects during compile</w:t>
            </w:r>
          </w:p>
        </w:tc>
      </w:tr>
      <w:tr w:rsidR="00CC19C0" w14:paraId="57119756" w14:textId="77777777">
        <w:tc>
          <w:tcPr>
            <w:tcW w:w="2880" w:type="dxa"/>
          </w:tcPr>
          <w:p w14:paraId="18322BA6" w14:textId="77777777" w:rsidR="00CC19C0" w:rsidRDefault="00000000">
            <w:r>
              <w:t>Unified Snapshots</w:t>
            </w:r>
          </w:p>
        </w:tc>
        <w:tc>
          <w:tcPr>
            <w:tcW w:w="2880" w:type="dxa"/>
          </w:tcPr>
          <w:p w14:paraId="57C144FD" w14:textId="77777777" w:rsidR="00CC19C0" w:rsidRDefault="00000000">
            <w:r>
              <w:t>⚠️ Needed standardization</w:t>
            </w:r>
          </w:p>
        </w:tc>
        <w:tc>
          <w:tcPr>
            <w:tcW w:w="2880" w:type="dxa"/>
          </w:tcPr>
          <w:p w14:paraId="2C8074E7" w14:textId="77777777" w:rsidR="00CC19C0" w:rsidRDefault="00000000">
            <w:r>
              <w:t>Now done via `*_snapshots` across all trackers</w:t>
            </w:r>
          </w:p>
        </w:tc>
      </w:tr>
    </w:tbl>
    <w:p w14:paraId="12ACE9ED" w14:textId="77777777" w:rsidR="003861F5" w:rsidRDefault="003861F5">
      <w:pPr>
        <w:rPr>
          <w:b/>
          <w:bCs/>
          <w:lang w:val="en-ZA"/>
        </w:rPr>
      </w:pPr>
    </w:p>
    <w:p w14:paraId="1735999A" w14:textId="77777777" w:rsidR="00372AE8" w:rsidRDefault="00372AE8">
      <w:pPr>
        <w:rPr>
          <w:b/>
          <w:bCs/>
          <w:lang w:val="en-ZA"/>
        </w:rPr>
      </w:pPr>
    </w:p>
    <w:p w14:paraId="37D036FF" w14:textId="77777777" w:rsidR="00372AE8" w:rsidRDefault="00372AE8">
      <w:pPr>
        <w:rPr>
          <w:b/>
          <w:bCs/>
          <w:lang w:val="en-ZA"/>
        </w:rPr>
      </w:pPr>
    </w:p>
    <w:p w14:paraId="61C0F9E4" w14:textId="77777777" w:rsidR="00372AE8" w:rsidRDefault="00372AE8">
      <w:pPr>
        <w:rPr>
          <w:b/>
          <w:bCs/>
          <w:lang w:val="en-ZA"/>
        </w:rPr>
      </w:pPr>
    </w:p>
    <w:p w14:paraId="79BA7249" w14:textId="77777777" w:rsidR="00372AE8" w:rsidRDefault="00372AE8">
      <w:pPr>
        <w:rPr>
          <w:b/>
          <w:bCs/>
          <w:lang w:val="en-ZA"/>
        </w:rPr>
      </w:pPr>
    </w:p>
    <w:p w14:paraId="44706657" w14:textId="77777777" w:rsidR="00372AE8" w:rsidRDefault="00372AE8">
      <w:pPr>
        <w:rPr>
          <w:b/>
          <w:bCs/>
          <w:lang w:val="en-ZA"/>
        </w:rPr>
      </w:pPr>
    </w:p>
    <w:p w14:paraId="1A27BDAF" w14:textId="77777777" w:rsidR="00372AE8" w:rsidRDefault="00372AE8">
      <w:pPr>
        <w:rPr>
          <w:b/>
          <w:bCs/>
          <w:lang w:val="en-ZA"/>
        </w:rPr>
      </w:pPr>
    </w:p>
    <w:p w14:paraId="60BC859F" w14:textId="77777777" w:rsidR="00372AE8" w:rsidRPr="00372AE8" w:rsidRDefault="00372AE8" w:rsidP="00372AE8">
      <w:pPr>
        <w:rPr>
          <w:b/>
          <w:bCs/>
          <w:sz w:val="36"/>
          <w:szCs w:val="36"/>
          <w:lang w:val="en-ZA"/>
        </w:rPr>
      </w:pPr>
      <w:r w:rsidRPr="00372AE8">
        <w:rPr>
          <w:rFonts w:ascii="Segoe UI Emoji" w:hAnsi="Segoe UI Emoji" w:cs="Segoe UI Emoji"/>
          <w:b/>
          <w:bCs/>
          <w:sz w:val="36"/>
          <w:szCs w:val="36"/>
          <w:lang w:val="en-ZA"/>
        </w:rPr>
        <w:t>📦</w:t>
      </w:r>
      <w:r w:rsidRPr="00372AE8">
        <w:rPr>
          <w:b/>
          <w:bCs/>
          <w:sz w:val="36"/>
          <w:szCs w:val="36"/>
          <w:lang w:val="en-ZA"/>
        </w:rPr>
        <w:t xml:space="preserve"> Prompt Compiler Module – Full Backend Design Spec (v1.2 with Compiled Prompts Integration)</w:t>
      </w:r>
    </w:p>
    <w:p w14:paraId="3B5F172E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07C793C2">
          <v:rect id="_x0000_i1034" style="width:0;height:1.5pt" o:hralign="center" o:hrstd="t" o:hr="t" fillcolor="#a0a0a0" stroked="f"/>
        </w:pict>
      </w:r>
    </w:p>
    <w:p w14:paraId="4A090133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PURPOSE</w:t>
      </w:r>
    </w:p>
    <w:p w14:paraId="567FD1ED" w14:textId="77777777" w:rsidR="00372AE8" w:rsidRPr="00372AE8" w:rsidRDefault="00372AE8" w:rsidP="00372AE8">
      <w:pPr>
        <w:rPr>
          <w:lang w:val="en-ZA"/>
        </w:rPr>
      </w:pPr>
      <w:r w:rsidRPr="00372AE8">
        <w:rPr>
          <w:b/>
          <w:bCs/>
          <w:lang w:val="en-ZA"/>
        </w:rPr>
        <w:t>What does this module do? Who needs it?</w:t>
      </w:r>
    </w:p>
    <w:p w14:paraId="00A5471F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lastRenderedPageBreak/>
        <w:t xml:space="preserve">The </w:t>
      </w:r>
      <w:r w:rsidRPr="00372AE8">
        <w:rPr>
          <w:b/>
          <w:bCs/>
          <w:lang w:val="en-ZA"/>
        </w:rPr>
        <w:t>Prompt Compiler</w:t>
      </w:r>
      <w:r w:rsidRPr="00372AE8">
        <w:rPr>
          <w:lang w:val="en-ZA"/>
        </w:rPr>
        <w:t xml:space="preserve"> is responsible for building the dynamic tutoring prompt used by the language model during each chat session. It consolidates all prompt components — the master template, goal-specific logic, learner state, and dynamic variables — into one compiled string.</w:t>
      </w:r>
    </w:p>
    <w:p w14:paraId="5FA61174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Used by:</w:t>
      </w:r>
    </w:p>
    <w:p w14:paraId="00F87AE5" w14:textId="77777777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🧠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Chat Session Starter Engine</w:t>
      </w:r>
      <w:r w:rsidRPr="00372AE8">
        <w:rPr>
          <w:lang w:val="en-ZA"/>
        </w:rPr>
        <w:t xml:space="preserve"> — triggers initial prompt build</w:t>
      </w:r>
    </w:p>
    <w:p w14:paraId="578F4369" w14:textId="77777777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🎯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Progress Summary Engine</w:t>
      </w:r>
      <w:r w:rsidRPr="00372AE8">
        <w:rPr>
          <w:lang w:val="en-ZA"/>
        </w:rPr>
        <w:t xml:space="preserve"> — regenerates prompt on milestone/cycle updates</w:t>
      </w:r>
    </w:p>
    <w:p w14:paraId="2E19F108" w14:textId="77777777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🧩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Tutor Brain Engine</w:t>
      </w:r>
      <w:r w:rsidRPr="00372AE8">
        <w:rPr>
          <w:lang w:val="en-ZA"/>
        </w:rPr>
        <w:t xml:space="preserve"> — central tutoring orchestrator</w:t>
      </w:r>
    </w:p>
    <w:p w14:paraId="344095B3" w14:textId="77777777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🛠️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Admins/QA/Developers</w:t>
      </w:r>
      <w:r w:rsidRPr="00372AE8">
        <w:rPr>
          <w:lang w:val="en-ZA"/>
        </w:rPr>
        <w:t xml:space="preserve"> — for reviewing prompt versioning, inputs used, debug tracing</w:t>
      </w:r>
    </w:p>
    <w:p w14:paraId="2CBBCD0B" w14:textId="77777777" w:rsidR="00372AE8" w:rsidRPr="00372AE8" w:rsidRDefault="00372AE8" w:rsidP="00372AE8">
      <w:pPr>
        <w:numPr>
          <w:ilvl w:val="0"/>
          <w:numId w:val="14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📑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Audit Systems</w:t>
      </w:r>
      <w:r w:rsidRPr="00372AE8">
        <w:rPr>
          <w:lang w:val="en-ZA"/>
        </w:rPr>
        <w:t xml:space="preserve"> — to compare historical prompt construction across sessions</w:t>
      </w:r>
    </w:p>
    <w:p w14:paraId="3BB5F0BE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This module </w:t>
      </w:r>
      <w:r w:rsidRPr="00372AE8">
        <w:rPr>
          <w:b/>
          <w:bCs/>
          <w:lang w:val="en-ZA"/>
        </w:rPr>
        <w:t>writes outputs to two places</w:t>
      </w:r>
      <w:r w:rsidRPr="00372AE8">
        <w:rPr>
          <w:lang w:val="en-ZA"/>
        </w:rPr>
        <w:t>:</w:t>
      </w:r>
    </w:p>
    <w:p w14:paraId="4DE18961" w14:textId="77777777" w:rsidR="00372AE8" w:rsidRPr="00372AE8" w:rsidRDefault="00372AE8" w:rsidP="00372AE8">
      <w:pPr>
        <w:numPr>
          <w:ilvl w:val="0"/>
          <w:numId w:val="15"/>
        </w:numPr>
        <w:rPr>
          <w:lang w:val="en-ZA"/>
        </w:rPr>
      </w:pPr>
      <w:proofErr w:type="spellStart"/>
      <w:r w:rsidRPr="00372AE8">
        <w:rPr>
          <w:lang w:val="en-ZA"/>
        </w:rPr>
        <w:t>chat_session_meta</w:t>
      </w:r>
      <w:proofErr w:type="spellEnd"/>
      <w:r w:rsidRPr="00372AE8">
        <w:rPr>
          <w:lang w:val="en-ZA"/>
        </w:rPr>
        <w:t xml:space="preserve"> — for operational tutoring use</w:t>
      </w:r>
    </w:p>
    <w:p w14:paraId="60603EB4" w14:textId="77777777" w:rsidR="00372AE8" w:rsidRPr="00372AE8" w:rsidRDefault="00372AE8" w:rsidP="00372AE8">
      <w:pPr>
        <w:numPr>
          <w:ilvl w:val="0"/>
          <w:numId w:val="15"/>
        </w:numPr>
        <w:rPr>
          <w:lang w:val="en-ZA"/>
        </w:rPr>
      </w:pPr>
      <w:proofErr w:type="spellStart"/>
      <w:r w:rsidRPr="00372AE8">
        <w:rPr>
          <w:lang w:val="en-ZA"/>
        </w:rPr>
        <w:t>compiled_prompts</w:t>
      </w:r>
      <w:proofErr w:type="spellEnd"/>
      <w:r w:rsidRPr="00372AE8">
        <w:rPr>
          <w:lang w:val="en-ZA"/>
        </w:rPr>
        <w:t xml:space="preserve"> — for </w:t>
      </w:r>
      <w:r w:rsidRPr="00372AE8">
        <w:rPr>
          <w:b/>
          <w:bCs/>
          <w:lang w:val="en-ZA"/>
        </w:rPr>
        <w:t>auditing, debugging, admin panel tools</w:t>
      </w:r>
      <w:r w:rsidRPr="00372AE8">
        <w:rPr>
          <w:lang w:val="en-ZA"/>
        </w:rPr>
        <w:t>, and regen workflows</w:t>
      </w:r>
    </w:p>
    <w:p w14:paraId="675271E1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0E7C3C9E">
          <v:rect id="_x0000_i1035" style="width:0;height:1.5pt" o:hralign="center" o:hrstd="t" o:hr="t" fillcolor="#a0a0a0" stroked="f"/>
        </w:pict>
      </w:r>
    </w:p>
    <w:p w14:paraId="60E7B38E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🔁</w:t>
      </w:r>
      <w:r w:rsidRPr="00372AE8">
        <w:rPr>
          <w:b/>
          <w:bCs/>
          <w:lang w:val="en-ZA"/>
        </w:rPr>
        <w:t xml:space="preserve"> PROCESS FLOW</w:t>
      </w:r>
    </w:p>
    <w:p w14:paraId="33E0413A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plaintext</w:t>
      </w:r>
    </w:p>
    <w:p w14:paraId="3D332477" w14:textId="77777777" w:rsidR="00372AE8" w:rsidRPr="00372AE8" w:rsidRDefault="00372AE8" w:rsidP="00372AE8">
      <w:pPr>
        <w:rPr>
          <w:lang w:val="en-ZA"/>
        </w:rPr>
      </w:pPr>
      <w:proofErr w:type="spellStart"/>
      <w:r w:rsidRPr="00372AE8">
        <w:rPr>
          <w:lang w:val="en-ZA"/>
        </w:rPr>
        <w:t>CopyEdit</w:t>
      </w:r>
      <w:proofErr w:type="spellEnd"/>
    </w:p>
    <w:p w14:paraId="6E0AAD43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[User selects goal and starts chat session]</w:t>
      </w:r>
    </w:p>
    <w:p w14:paraId="2AA5E0D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38AFA1E6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[Chat Session Starter triggers Prompt Compiler]</w:t>
      </w:r>
    </w:p>
    <w:p w14:paraId="44E2CFD1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4C4B67E8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Prompt Compiler Execution Steps:</w:t>
      </w:r>
    </w:p>
    <w:p w14:paraId="03DE071A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1. Load base Master Prompt Template</w:t>
      </w:r>
    </w:p>
    <w:p w14:paraId="77C31F6C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From `</w:t>
      </w:r>
      <w:proofErr w:type="spellStart"/>
      <w:r w:rsidRPr="00372AE8">
        <w:rPr>
          <w:lang w:val="en-ZA"/>
        </w:rPr>
        <w:t>master_prompts</w:t>
      </w:r>
      <w:proofErr w:type="spellEnd"/>
      <w:r w:rsidRPr="00372AE8">
        <w:rPr>
          <w:lang w:val="en-ZA"/>
        </w:rPr>
        <w:t>` using `</w:t>
      </w:r>
      <w:proofErr w:type="spellStart"/>
      <w:r w:rsidRPr="00372AE8">
        <w:rPr>
          <w:lang w:val="en-ZA"/>
        </w:rPr>
        <w:t>master_prompt_id</w:t>
      </w:r>
      <w:proofErr w:type="spellEnd"/>
      <w:r w:rsidRPr="00372AE8">
        <w:rPr>
          <w:lang w:val="en-ZA"/>
        </w:rPr>
        <w:t>`</w:t>
      </w:r>
    </w:p>
    <w:p w14:paraId="13996E2B" w14:textId="77777777" w:rsidR="00372AE8" w:rsidRPr="00372AE8" w:rsidRDefault="00372AE8" w:rsidP="00372AE8">
      <w:pPr>
        <w:rPr>
          <w:lang w:val="en-ZA"/>
        </w:rPr>
      </w:pPr>
    </w:p>
    <w:p w14:paraId="00242BE3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2. Check for Goal-specific Prompt Snippet</w:t>
      </w:r>
    </w:p>
    <w:p w14:paraId="06B442CA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lastRenderedPageBreak/>
        <w:t xml:space="preserve">     - From `</w:t>
      </w:r>
      <w:proofErr w:type="spellStart"/>
      <w:r w:rsidRPr="00372AE8">
        <w:rPr>
          <w:lang w:val="en-ZA"/>
        </w:rPr>
        <w:t>goal_prompts</w:t>
      </w:r>
      <w:proofErr w:type="spellEnd"/>
      <w:r w:rsidRPr="00372AE8">
        <w:rPr>
          <w:lang w:val="en-ZA"/>
        </w:rPr>
        <w:t>` using `</w:t>
      </w:r>
      <w:proofErr w:type="spellStart"/>
      <w:r w:rsidRPr="00372AE8">
        <w:rPr>
          <w:lang w:val="en-ZA"/>
        </w:rPr>
        <w:t>goal_id</w:t>
      </w:r>
      <w:proofErr w:type="spellEnd"/>
      <w:r w:rsidRPr="00372AE8">
        <w:rPr>
          <w:lang w:val="en-ZA"/>
        </w:rPr>
        <w:t>`</w:t>
      </w:r>
    </w:p>
    <w:p w14:paraId="4C72F003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If found, append or replace based on `</w:t>
      </w:r>
      <w:proofErr w:type="spellStart"/>
      <w:r w:rsidRPr="00372AE8">
        <w:rPr>
          <w:lang w:val="en-ZA"/>
        </w:rPr>
        <w:t>override_base</w:t>
      </w:r>
      <w:proofErr w:type="spellEnd"/>
      <w:r w:rsidRPr="00372AE8">
        <w:rPr>
          <w:lang w:val="en-ZA"/>
        </w:rPr>
        <w:t>`</w:t>
      </w:r>
    </w:p>
    <w:p w14:paraId="706E86E2" w14:textId="77777777" w:rsidR="00372AE8" w:rsidRPr="00372AE8" w:rsidRDefault="00372AE8" w:rsidP="00372AE8">
      <w:pPr>
        <w:rPr>
          <w:lang w:val="en-ZA"/>
        </w:rPr>
      </w:pPr>
    </w:p>
    <w:p w14:paraId="5B397AE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3. Retrieve Parsed Goal Plan</w:t>
      </w:r>
    </w:p>
    <w:p w14:paraId="472D7C16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From `</w:t>
      </w:r>
      <w:proofErr w:type="spellStart"/>
      <w:r w:rsidRPr="00372AE8">
        <w:rPr>
          <w:lang w:val="en-ZA"/>
        </w:rPr>
        <w:t>goal_plans</w:t>
      </w:r>
      <w:proofErr w:type="spellEnd"/>
      <w:r w:rsidRPr="00372AE8">
        <w:rPr>
          <w:lang w:val="en-ZA"/>
        </w:rPr>
        <w:t xml:space="preserve">` (topics, milestones, </w:t>
      </w:r>
      <w:proofErr w:type="spellStart"/>
      <w:r w:rsidRPr="00372AE8">
        <w:rPr>
          <w:lang w:val="en-ZA"/>
        </w:rPr>
        <w:t>tier_structure</w:t>
      </w:r>
      <w:proofErr w:type="spellEnd"/>
      <w:r w:rsidRPr="00372AE8">
        <w:rPr>
          <w:lang w:val="en-ZA"/>
        </w:rPr>
        <w:t>)</w:t>
      </w:r>
    </w:p>
    <w:p w14:paraId="36FE355B" w14:textId="77777777" w:rsidR="00372AE8" w:rsidRPr="00372AE8" w:rsidRDefault="00372AE8" w:rsidP="00372AE8">
      <w:pPr>
        <w:rPr>
          <w:lang w:val="en-ZA"/>
        </w:rPr>
      </w:pPr>
    </w:p>
    <w:p w14:paraId="5151A3F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4. Fetch Last Progress Snapshot</w:t>
      </w:r>
    </w:p>
    <w:p w14:paraId="440C5EF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From `</w:t>
      </w:r>
      <w:proofErr w:type="spellStart"/>
      <w:r w:rsidRPr="00372AE8">
        <w:rPr>
          <w:lang w:val="en-ZA"/>
        </w:rPr>
        <w:t>progress_snapshots</w:t>
      </w:r>
      <w:proofErr w:type="spellEnd"/>
      <w:r w:rsidRPr="00372AE8">
        <w:rPr>
          <w:lang w:val="en-ZA"/>
        </w:rPr>
        <w:t>` (</w:t>
      </w:r>
      <w:proofErr w:type="spellStart"/>
      <w:r w:rsidRPr="00372AE8">
        <w:rPr>
          <w:lang w:val="en-ZA"/>
        </w:rPr>
        <w:t>user+goal</w:t>
      </w:r>
      <w:proofErr w:type="spellEnd"/>
      <w:r w:rsidRPr="00372AE8">
        <w:rPr>
          <w:lang w:val="en-ZA"/>
        </w:rPr>
        <w:t xml:space="preserve"> state)</w:t>
      </w:r>
    </w:p>
    <w:p w14:paraId="29A4564B" w14:textId="77777777" w:rsidR="00372AE8" w:rsidRPr="00372AE8" w:rsidRDefault="00372AE8" w:rsidP="00372AE8">
      <w:pPr>
        <w:rPr>
          <w:lang w:val="en-ZA"/>
        </w:rPr>
      </w:pPr>
    </w:p>
    <w:p w14:paraId="208F3AF0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5. Inject Dynamic Context Placeholders</w:t>
      </w:r>
    </w:p>
    <w:p w14:paraId="31D4CBCD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Using values from `</w:t>
      </w:r>
      <w:proofErr w:type="spellStart"/>
      <w:r w:rsidRPr="00372AE8">
        <w:rPr>
          <w:lang w:val="en-ZA"/>
        </w:rPr>
        <w:t>user_meta</w:t>
      </w:r>
      <w:proofErr w:type="spellEnd"/>
      <w:r w:rsidRPr="00372AE8">
        <w:rPr>
          <w:lang w:val="en-ZA"/>
        </w:rPr>
        <w:t>`, `</w:t>
      </w:r>
      <w:proofErr w:type="spellStart"/>
      <w:r w:rsidRPr="00372AE8">
        <w:rPr>
          <w:lang w:val="en-ZA"/>
        </w:rPr>
        <w:t>goal_meta</w:t>
      </w:r>
      <w:proofErr w:type="spellEnd"/>
      <w:r w:rsidRPr="00372AE8">
        <w:rPr>
          <w:lang w:val="en-ZA"/>
        </w:rPr>
        <w:t>`, and live state</w:t>
      </w:r>
    </w:p>
    <w:p w14:paraId="4B9B3D4E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Replace: {{user}}, {{goal}}, {{topic}}, {{</w:t>
      </w:r>
      <w:proofErr w:type="spellStart"/>
      <w:r w:rsidRPr="00372AE8">
        <w:rPr>
          <w:lang w:val="en-ZA"/>
        </w:rPr>
        <w:t>cycle_stage</w:t>
      </w:r>
      <w:proofErr w:type="spellEnd"/>
      <w:r w:rsidRPr="00372AE8">
        <w:rPr>
          <w:lang w:val="en-ZA"/>
        </w:rPr>
        <w:t>}}</w:t>
      </w:r>
    </w:p>
    <w:p w14:paraId="1D8BBE44" w14:textId="77777777" w:rsidR="00372AE8" w:rsidRPr="00372AE8" w:rsidRDefault="00372AE8" w:rsidP="00372AE8">
      <w:pPr>
        <w:rPr>
          <w:lang w:val="en-ZA"/>
        </w:rPr>
      </w:pPr>
    </w:p>
    <w:p w14:paraId="150F03E2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6. Validate and Compile Final Prompt</w:t>
      </w:r>
    </w:p>
    <w:p w14:paraId="7C14AC05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- If missing data or invalid structure → return error trace</w:t>
      </w:r>
    </w:p>
    <w:p w14:paraId="4018417D" w14:textId="77777777" w:rsidR="00372AE8" w:rsidRPr="00372AE8" w:rsidRDefault="00372AE8" w:rsidP="00372AE8">
      <w:pPr>
        <w:rPr>
          <w:lang w:val="en-ZA"/>
        </w:rPr>
      </w:pPr>
    </w:p>
    <w:p w14:paraId="7D95340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7. Store Result:</w:t>
      </w:r>
    </w:p>
    <w:p w14:paraId="5FFA8FD1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</w:t>
      </w: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`</w:t>
      </w:r>
      <w:proofErr w:type="spellStart"/>
      <w:r w:rsidRPr="00372AE8">
        <w:rPr>
          <w:lang w:val="en-ZA"/>
        </w:rPr>
        <w:t>chat_session_meta</w:t>
      </w:r>
      <w:proofErr w:type="spellEnd"/>
      <w:r w:rsidRPr="00372AE8">
        <w:rPr>
          <w:lang w:val="en-ZA"/>
        </w:rPr>
        <w:t xml:space="preserve">` </w:t>
      </w:r>
      <w:r w:rsidRPr="00372AE8">
        <w:rPr>
          <w:rFonts w:ascii="Cambria" w:hAnsi="Cambria" w:cs="Cambria"/>
          <w:lang w:val="en-ZA"/>
        </w:rPr>
        <w:t>→</w:t>
      </w:r>
      <w:r w:rsidRPr="00372AE8">
        <w:rPr>
          <w:lang w:val="en-ZA"/>
        </w:rPr>
        <w:t xml:space="preserve"> </w:t>
      </w:r>
      <w:proofErr w:type="spellStart"/>
      <w:r w:rsidRPr="00372AE8">
        <w:rPr>
          <w:lang w:val="en-ZA"/>
        </w:rPr>
        <w:t>compiled_prompt</w:t>
      </w:r>
      <w:proofErr w:type="spellEnd"/>
      <w:r w:rsidRPr="00372AE8">
        <w:rPr>
          <w:lang w:val="en-ZA"/>
        </w:rPr>
        <w:t xml:space="preserve">, </w:t>
      </w:r>
      <w:proofErr w:type="spellStart"/>
      <w:r w:rsidRPr="00372AE8">
        <w:rPr>
          <w:lang w:val="en-ZA"/>
        </w:rPr>
        <w:t>prompt_version</w:t>
      </w:r>
      <w:proofErr w:type="spellEnd"/>
    </w:p>
    <w:p w14:paraId="2A6C2EA7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</w:t>
      </w: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`</w:t>
      </w:r>
      <w:proofErr w:type="spellStart"/>
      <w:r w:rsidRPr="00372AE8">
        <w:rPr>
          <w:lang w:val="en-ZA"/>
        </w:rPr>
        <w:t>compiled_prompts</w:t>
      </w:r>
      <w:proofErr w:type="spellEnd"/>
      <w:r w:rsidRPr="00372AE8">
        <w:rPr>
          <w:lang w:val="en-ZA"/>
        </w:rPr>
        <w:t xml:space="preserve">` </w:t>
      </w:r>
      <w:r w:rsidRPr="00372AE8">
        <w:rPr>
          <w:rFonts w:ascii="Cambria" w:hAnsi="Cambria" w:cs="Cambria"/>
          <w:lang w:val="en-ZA"/>
        </w:rPr>
        <w:t>→</w:t>
      </w:r>
      <w:r w:rsidRPr="00372AE8">
        <w:rPr>
          <w:lang w:val="en-ZA"/>
        </w:rPr>
        <w:t xml:space="preserve"> full audit trace (admin/debug)</w:t>
      </w:r>
    </w:p>
    <w:p w14:paraId="13467B76" w14:textId="77777777" w:rsidR="00372AE8" w:rsidRPr="00372AE8" w:rsidRDefault="00372AE8" w:rsidP="00372AE8">
      <w:pPr>
        <w:rPr>
          <w:lang w:val="en-ZA"/>
        </w:rPr>
      </w:pPr>
    </w:p>
    <w:p w14:paraId="11FB1997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8. Return Compiled Prompt to Session Starter</w:t>
      </w:r>
    </w:p>
    <w:p w14:paraId="6911606A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4F2E2348">
          <v:rect id="_x0000_i1036" style="width:0;height:1.5pt" o:hralign="center" o:hrstd="t" o:hr="t" fillcolor="#a0a0a0" stroked="f"/>
        </w:pict>
      </w:r>
    </w:p>
    <w:p w14:paraId="5AACA2F0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📥</w:t>
      </w:r>
      <w:r w:rsidRPr="00372AE8">
        <w:rPr>
          <w:b/>
          <w:bCs/>
          <w:lang w:val="en-ZA"/>
        </w:rPr>
        <w:t xml:space="preserve"> INPUT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3918"/>
        <w:gridCol w:w="2880"/>
      </w:tblGrid>
      <w:tr w:rsidR="00372AE8" w:rsidRPr="00372AE8" w14:paraId="7111CAD4" w14:textId="77777777" w:rsidTr="00372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3C8A0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Source Table</w:t>
            </w:r>
          </w:p>
        </w:tc>
        <w:tc>
          <w:tcPr>
            <w:tcW w:w="0" w:type="auto"/>
            <w:vAlign w:val="center"/>
            <w:hideMark/>
          </w:tcPr>
          <w:p w14:paraId="42646A22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Fields / Format</w:t>
            </w:r>
          </w:p>
        </w:tc>
        <w:tc>
          <w:tcPr>
            <w:tcW w:w="0" w:type="auto"/>
            <w:vAlign w:val="center"/>
            <w:hideMark/>
          </w:tcPr>
          <w:p w14:paraId="2148632F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76F10262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0F2A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master_prompts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5AAA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id, template, version</w:t>
            </w:r>
          </w:p>
        </w:tc>
        <w:tc>
          <w:tcPr>
            <w:tcW w:w="0" w:type="auto"/>
            <w:vAlign w:val="center"/>
            <w:hideMark/>
          </w:tcPr>
          <w:p w14:paraId="4941A8A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Base system prompt, </w:t>
            </w:r>
            <w:r w:rsidRPr="00372AE8">
              <w:rPr>
                <w:lang w:val="en-ZA"/>
              </w:rPr>
              <w:lastRenderedPageBreak/>
              <w:t>versioned, static content</w:t>
            </w:r>
          </w:p>
        </w:tc>
      </w:tr>
      <w:tr w:rsidR="00372AE8" w:rsidRPr="00372AE8" w14:paraId="299A58FE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6E61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lastRenderedPageBreak/>
              <w:t>goal_prompts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82D9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id,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prompt_snippet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override_base</w:t>
            </w:r>
            <w:proofErr w:type="spellEnd"/>
            <w:r w:rsidRPr="00372AE8">
              <w:rPr>
                <w:lang w:val="en-ZA"/>
              </w:rPr>
              <w:t>, version</w:t>
            </w:r>
          </w:p>
        </w:tc>
        <w:tc>
          <w:tcPr>
            <w:tcW w:w="0" w:type="auto"/>
            <w:vAlign w:val="center"/>
            <w:hideMark/>
          </w:tcPr>
          <w:p w14:paraId="491AF0F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Goal override/appended logic</w:t>
            </w:r>
          </w:p>
        </w:tc>
      </w:tr>
      <w:tr w:rsidR="00372AE8" w:rsidRPr="00372AE8" w14:paraId="3F74A19D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E36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goal_plans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4220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goal_plan_id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plan_version</w:t>
            </w:r>
            <w:proofErr w:type="spellEnd"/>
            <w:r w:rsidRPr="00372AE8">
              <w:rPr>
                <w:lang w:val="en-ZA"/>
              </w:rPr>
              <w:t xml:space="preserve">, topics, milestones, summary, </w:t>
            </w:r>
            <w:proofErr w:type="spellStart"/>
            <w:r w:rsidRPr="00372AE8">
              <w:rPr>
                <w:lang w:val="en-ZA"/>
              </w:rPr>
              <w:t>tier_structure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986C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Multi-level structure for session flow</w:t>
            </w:r>
          </w:p>
        </w:tc>
      </w:tr>
      <w:tr w:rsidR="00372AE8" w:rsidRPr="00372AE8" w14:paraId="773B0858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E0A5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progress_snapshots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F074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snapshot_id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user_id</w:t>
            </w:r>
            <w:proofErr w:type="spellEnd"/>
            <w:r w:rsidRPr="00372AE8">
              <w:rPr>
                <w:lang w:val="en-ZA"/>
              </w:rPr>
              <w:t xml:space="preserve">, timestamp, </w:t>
            </w:r>
            <w:proofErr w:type="spellStart"/>
            <w:r w:rsidRPr="00372AE8">
              <w:rPr>
                <w:lang w:val="en-ZA"/>
              </w:rPr>
              <w:t>content_score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cycle_stage</w:t>
            </w:r>
            <w:proofErr w:type="spellEnd"/>
            <w:r w:rsidRPr="00372AE8">
              <w:rPr>
                <w:lang w:val="en-ZA"/>
              </w:rPr>
              <w:t>, notes</w:t>
            </w:r>
          </w:p>
        </w:tc>
        <w:tc>
          <w:tcPr>
            <w:tcW w:w="0" w:type="auto"/>
            <w:vAlign w:val="center"/>
            <w:hideMark/>
          </w:tcPr>
          <w:p w14:paraId="26466FC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Snapshot of progress and state</w:t>
            </w:r>
          </w:p>
        </w:tc>
      </w:tr>
      <w:tr w:rsidR="00372AE8" w:rsidRPr="00372AE8" w14:paraId="76F32BBB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1D1E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user_meta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5D93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user_id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first_name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language_pref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last_topic_viewed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A301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Personal context for dynamic prompt slots</w:t>
            </w:r>
          </w:p>
        </w:tc>
      </w:tr>
      <w:tr w:rsidR="00372AE8" w:rsidRPr="00372AE8" w14:paraId="14BDAA3D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AC2D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7354F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4CDF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Current tutoring session metadata</w:t>
            </w:r>
          </w:p>
        </w:tc>
      </w:tr>
    </w:tbl>
    <w:p w14:paraId="4B389A3C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380C6F9A">
          <v:rect id="_x0000_i1037" style="width:0;height:1.5pt" o:hralign="center" o:hrstd="t" o:hr="t" fillcolor="#a0a0a0" stroked="f"/>
        </w:pict>
      </w:r>
    </w:p>
    <w:p w14:paraId="5581D2DA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📤</w:t>
      </w:r>
      <w:r w:rsidRPr="00372AE8">
        <w:rPr>
          <w:b/>
          <w:bCs/>
          <w:lang w:val="en-ZA"/>
        </w:rPr>
        <w:t xml:space="preserve"> OUTPUT /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115"/>
        <w:gridCol w:w="2784"/>
      </w:tblGrid>
      <w:tr w:rsidR="00372AE8" w:rsidRPr="00372AE8" w14:paraId="2491FC29" w14:textId="77777777" w:rsidTr="00372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2D3FA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Target Table</w:t>
            </w:r>
          </w:p>
        </w:tc>
        <w:tc>
          <w:tcPr>
            <w:tcW w:w="0" w:type="auto"/>
            <w:vAlign w:val="center"/>
            <w:hideMark/>
          </w:tcPr>
          <w:p w14:paraId="660B1567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Fields Written</w:t>
            </w:r>
          </w:p>
        </w:tc>
        <w:tc>
          <w:tcPr>
            <w:tcW w:w="0" w:type="auto"/>
            <w:vAlign w:val="center"/>
            <w:hideMark/>
          </w:tcPr>
          <w:p w14:paraId="52410CB9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Purpose</w:t>
            </w:r>
          </w:p>
        </w:tc>
      </w:tr>
      <w:tr w:rsidR="00372AE8" w:rsidRPr="00372AE8" w14:paraId="42198512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7A67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chat_session_meta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B7C29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compiled_prompt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compiled_at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prompt_version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71A5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Final compiled string used by the LLM</w:t>
            </w:r>
          </w:p>
        </w:tc>
      </w:tr>
      <w:tr w:rsidR="00372AE8" w:rsidRPr="00372AE8" w14:paraId="46315197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CFBD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compiled_prompts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87B7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prompt_text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inputs_used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engine_name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template_id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debug_trace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4B2E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rFonts w:ascii="Segoe UI Emoji" w:hAnsi="Segoe UI Emoji" w:cs="Segoe UI Emoji"/>
                <w:lang w:val="en-ZA"/>
              </w:rPr>
              <w:t>✨</w:t>
            </w:r>
            <w:r w:rsidRPr="00372AE8">
              <w:rPr>
                <w:lang w:val="en-ZA"/>
              </w:rPr>
              <w:t xml:space="preserve"> Full </w:t>
            </w:r>
            <w:r w:rsidRPr="00372AE8">
              <w:rPr>
                <w:b/>
                <w:bCs/>
                <w:lang w:val="en-ZA"/>
              </w:rPr>
              <w:t>audit trace</w:t>
            </w:r>
            <w:r w:rsidRPr="00372AE8">
              <w:rPr>
                <w:lang w:val="en-ZA"/>
              </w:rPr>
              <w:t>, versioning, admin review, dev inspection</w:t>
            </w:r>
          </w:p>
        </w:tc>
      </w:tr>
    </w:tbl>
    <w:p w14:paraId="6D13F4BB" w14:textId="77777777" w:rsidR="00372AE8" w:rsidRPr="00372AE8" w:rsidRDefault="00372AE8" w:rsidP="00372AE8">
      <w:pPr>
        <w:rPr>
          <w:lang w:val="en-ZA"/>
        </w:rPr>
      </w:pPr>
      <w:proofErr w:type="spellStart"/>
      <w:r w:rsidRPr="00372AE8">
        <w:rPr>
          <w:lang w:val="en-ZA"/>
        </w:rPr>
        <w:t>compiled_prompts</w:t>
      </w:r>
      <w:proofErr w:type="spellEnd"/>
      <w:r w:rsidRPr="00372AE8">
        <w:rPr>
          <w:lang w:val="en-ZA"/>
        </w:rPr>
        <w:t xml:space="preserve"> gives complete transparency of:</w:t>
      </w:r>
    </w:p>
    <w:p w14:paraId="31A092D6" w14:textId="77777777" w:rsidR="00372AE8" w:rsidRPr="00372AE8" w:rsidRDefault="00372AE8" w:rsidP="00372AE8">
      <w:pPr>
        <w:numPr>
          <w:ilvl w:val="0"/>
          <w:numId w:val="16"/>
        </w:numPr>
        <w:rPr>
          <w:lang w:val="en-ZA"/>
        </w:rPr>
      </w:pPr>
      <w:r w:rsidRPr="00372AE8">
        <w:rPr>
          <w:lang w:val="en-ZA"/>
        </w:rPr>
        <w:t>Which data sources were used</w:t>
      </w:r>
    </w:p>
    <w:p w14:paraId="782DDA9B" w14:textId="77777777" w:rsidR="00372AE8" w:rsidRPr="00372AE8" w:rsidRDefault="00372AE8" w:rsidP="00372AE8">
      <w:pPr>
        <w:numPr>
          <w:ilvl w:val="0"/>
          <w:numId w:val="16"/>
        </w:numPr>
        <w:rPr>
          <w:lang w:val="en-ZA"/>
        </w:rPr>
      </w:pPr>
      <w:r w:rsidRPr="00372AE8">
        <w:rPr>
          <w:lang w:val="en-ZA"/>
        </w:rPr>
        <w:t>What content went into the final output</w:t>
      </w:r>
    </w:p>
    <w:p w14:paraId="1228555C" w14:textId="77777777" w:rsidR="00372AE8" w:rsidRPr="00372AE8" w:rsidRDefault="00372AE8" w:rsidP="00372AE8">
      <w:pPr>
        <w:numPr>
          <w:ilvl w:val="0"/>
          <w:numId w:val="16"/>
        </w:numPr>
        <w:rPr>
          <w:lang w:val="en-ZA"/>
        </w:rPr>
      </w:pPr>
      <w:r w:rsidRPr="00372AE8">
        <w:rPr>
          <w:lang w:val="en-ZA"/>
        </w:rPr>
        <w:t>How prompts evolved between tutoring cycles</w:t>
      </w:r>
    </w:p>
    <w:p w14:paraId="305F7760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502236BE">
          <v:rect id="_x0000_i1038" style="width:0;height:1.5pt" o:hralign="center" o:hrstd="t" o:hr="t" fillcolor="#a0a0a0" stroked="f"/>
        </w:pict>
      </w:r>
    </w:p>
    <w:p w14:paraId="59736641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🗃️</w:t>
      </w:r>
      <w:r w:rsidRPr="00372AE8">
        <w:rPr>
          <w:b/>
          <w:bCs/>
          <w:lang w:val="en-ZA"/>
        </w:rPr>
        <w:t xml:space="preserve"> DATABASE FIELD SCHEMA (ALL TABLES)</w:t>
      </w:r>
    </w:p>
    <w:p w14:paraId="3B26B749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master_prompts</w:t>
      </w:r>
      <w:proofErr w:type="spellEnd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352"/>
        <w:gridCol w:w="3190"/>
      </w:tblGrid>
      <w:tr w:rsidR="004D0EF6" w:rsidRPr="00372AE8" w14:paraId="697B4838" w14:textId="77777777" w:rsidTr="004D0EF6">
        <w:trPr>
          <w:trHeight w:val="497"/>
          <w:tblHeader/>
          <w:tblCellSpacing w:w="15" w:type="dxa"/>
        </w:trPr>
        <w:tc>
          <w:tcPr>
            <w:tcW w:w="2695" w:type="dxa"/>
            <w:vAlign w:val="center"/>
            <w:hideMark/>
          </w:tcPr>
          <w:p w14:paraId="5752460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lastRenderedPageBreak/>
              <w:t>Field</w:t>
            </w:r>
          </w:p>
        </w:tc>
        <w:tc>
          <w:tcPr>
            <w:tcW w:w="2322" w:type="dxa"/>
            <w:vAlign w:val="center"/>
            <w:hideMark/>
          </w:tcPr>
          <w:p w14:paraId="0A558AEF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3145" w:type="dxa"/>
            <w:vAlign w:val="center"/>
            <w:hideMark/>
          </w:tcPr>
          <w:p w14:paraId="0EBFA721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4D0EF6" w:rsidRPr="00372AE8" w14:paraId="74A45642" w14:textId="77777777" w:rsidTr="004D0EF6">
        <w:trPr>
          <w:trHeight w:val="497"/>
          <w:tblCellSpacing w:w="15" w:type="dxa"/>
        </w:trPr>
        <w:tc>
          <w:tcPr>
            <w:tcW w:w="2695" w:type="dxa"/>
            <w:vAlign w:val="center"/>
            <w:hideMark/>
          </w:tcPr>
          <w:p w14:paraId="398E8521" w14:textId="41427EAB" w:rsidR="00372AE8" w:rsidRPr="00372AE8" w:rsidRDefault="00372AE8" w:rsidP="00372AE8">
            <w:pPr>
              <w:rPr>
                <w:b/>
                <w:bCs/>
                <w:lang w:val="en-ZA"/>
              </w:rPr>
            </w:pPr>
            <w:proofErr w:type="spellStart"/>
            <w:r w:rsidRPr="00372AE8">
              <w:rPr>
                <w:lang w:val="en-ZA"/>
              </w:rPr>
              <w:t>master_prompts</w:t>
            </w:r>
            <w:r w:rsidR="004D0EF6">
              <w:rPr>
                <w:b/>
                <w:bCs/>
                <w:lang w:val="en-ZA"/>
              </w:rPr>
              <w:t>_</w:t>
            </w:r>
            <w:r w:rsidRPr="00372AE8">
              <w:rPr>
                <w:lang w:val="en-ZA"/>
              </w:rPr>
              <w:t>id</w:t>
            </w:r>
            <w:proofErr w:type="spellEnd"/>
          </w:p>
        </w:tc>
        <w:tc>
          <w:tcPr>
            <w:tcW w:w="2322" w:type="dxa"/>
            <w:vAlign w:val="center"/>
            <w:hideMark/>
          </w:tcPr>
          <w:p w14:paraId="2B96155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3145" w:type="dxa"/>
            <w:vAlign w:val="center"/>
            <w:hideMark/>
          </w:tcPr>
          <w:p w14:paraId="37BD4F9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PK</w:t>
            </w:r>
          </w:p>
        </w:tc>
      </w:tr>
      <w:tr w:rsidR="004D0EF6" w:rsidRPr="00372AE8" w14:paraId="3AF10981" w14:textId="77777777" w:rsidTr="004D0EF6">
        <w:trPr>
          <w:trHeight w:val="497"/>
          <w:tblCellSpacing w:w="15" w:type="dxa"/>
        </w:trPr>
        <w:tc>
          <w:tcPr>
            <w:tcW w:w="2695" w:type="dxa"/>
            <w:vAlign w:val="center"/>
            <w:hideMark/>
          </w:tcPr>
          <w:p w14:paraId="5F8E177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template</w:t>
            </w:r>
          </w:p>
        </w:tc>
        <w:tc>
          <w:tcPr>
            <w:tcW w:w="2322" w:type="dxa"/>
            <w:vAlign w:val="center"/>
            <w:hideMark/>
          </w:tcPr>
          <w:p w14:paraId="692702E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3145" w:type="dxa"/>
            <w:vAlign w:val="center"/>
            <w:hideMark/>
          </w:tcPr>
          <w:p w14:paraId="18A632A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Static base prompt</w:t>
            </w:r>
          </w:p>
        </w:tc>
      </w:tr>
      <w:tr w:rsidR="004D0EF6" w:rsidRPr="00372AE8" w14:paraId="1463952E" w14:textId="77777777" w:rsidTr="004D0EF6">
        <w:trPr>
          <w:trHeight w:val="798"/>
          <w:tblCellSpacing w:w="15" w:type="dxa"/>
        </w:trPr>
        <w:tc>
          <w:tcPr>
            <w:tcW w:w="2695" w:type="dxa"/>
            <w:vAlign w:val="center"/>
            <w:hideMark/>
          </w:tcPr>
          <w:p w14:paraId="4C066A7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version</w:t>
            </w:r>
          </w:p>
        </w:tc>
        <w:tc>
          <w:tcPr>
            <w:tcW w:w="2322" w:type="dxa"/>
            <w:vAlign w:val="center"/>
            <w:hideMark/>
          </w:tcPr>
          <w:p w14:paraId="2D3001F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</w:t>
            </w:r>
          </w:p>
        </w:tc>
        <w:tc>
          <w:tcPr>
            <w:tcW w:w="3145" w:type="dxa"/>
            <w:vAlign w:val="center"/>
            <w:hideMark/>
          </w:tcPr>
          <w:p w14:paraId="25C868A7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Used in </w:t>
            </w:r>
            <w:proofErr w:type="spellStart"/>
            <w:r w:rsidRPr="00372AE8">
              <w:rPr>
                <w:lang w:val="en-ZA"/>
              </w:rPr>
              <w:t>compiled_prompts</w:t>
            </w:r>
            <w:proofErr w:type="spellEnd"/>
            <w:r w:rsidRPr="00372AE8">
              <w:rPr>
                <w:lang w:val="en-ZA"/>
              </w:rPr>
              <w:t xml:space="preserve"> log</w:t>
            </w:r>
          </w:p>
        </w:tc>
      </w:tr>
      <w:tr w:rsidR="004D0EF6" w:rsidRPr="00372AE8" w14:paraId="31A421A2" w14:textId="77777777" w:rsidTr="004D0EF6">
        <w:trPr>
          <w:trHeight w:val="798"/>
          <w:tblCellSpacing w:w="15" w:type="dxa"/>
        </w:trPr>
        <w:tc>
          <w:tcPr>
            <w:tcW w:w="2695" w:type="dxa"/>
            <w:vAlign w:val="center"/>
            <w:hideMark/>
          </w:tcPr>
          <w:p w14:paraId="4B5EB644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description</w:t>
            </w:r>
          </w:p>
        </w:tc>
        <w:tc>
          <w:tcPr>
            <w:tcW w:w="2322" w:type="dxa"/>
            <w:vAlign w:val="center"/>
            <w:hideMark/>
          </w:tcPr>
          <w:p w14:paraId="0B831D2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3145" w:type="dxa"/>
            <w:vAlign w:val="center"/>
            <w:hideMark/>
          </w:tcPr>
          <w:p w14:paraId="400241D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Optional tooltip/admin view</w:t>
            </w:r>
          </w:p>
        </w:tc>
      </w:tr>
    </w:tbl>
    <w:p w14:paraId="00AAFF80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goal_prompts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098"/>
        <w:gridCol w:w="5266"/>
      </w:tblGrid>
      <w:tr w:rsidR="00372AE8" w:rsidRPr="00372AE8" w14:paraId="3E1E85B6" w14:textId="77777777" w:rsidTr="004D0EF6">
        <w:trPr>
          <w:trHeight w:val="507"/>
          <w:tblHeader/>
          <w:tblCellSpacing w:w="15" w:type="dxa"/>
        </w:trPr>
        <w:tc>
          <w:tcPr>
            <w:tcW w:w="2208" w:type="dxa"/>
            <w:vAlign w:val="center"/>
            <w:hideMark/>
          </w:tcPr>
          <w:p w14:paraId="3B187517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1068" w:type="dxa"/>
            <w:vAlign w:val="center"/>
            <w:hideMark/>
          </w:tcPr>
          <w:p w14:paraId="3450D7E9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5221" w:type="dxa"/>
            <w:vAlign w:val="center"/>
            <w:hideMark/>
          </w:tcPr>
          <w:p w14:paraId="1C77E1CF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71F050D" w14:textId="77777777" w:rsidTr="004D0EF6">
        <w:trPr>
          <w:trHeight w:val="507"/>
          <w:tblCellSpacing w:w="15" w:type="dxa"/>
        </w:trPr>
        <w:tc>
          <w:tcPr>
            <w:tcW w:w="2208" w:type="dxa"/>
            <w:vAlign w:val="center"/>
            <w:hideMark/>
          </w:tcPr>
          <w:p w14:paraId="33FC63D8" w14:textId="3908FC4E" w:rsidR="00372AE8" w:rsidRPr="00372AE8" w:rsidRDefault="004D0EF6" w:rsidP="00372AE8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Goal_prompt</w:t>
            </w:r>
            <w:proofErr w:type="spellEnd"/>
            <w:r>
              <w:rPr>
                <w:lang w:val="en-ZA"/>
              </w:rPr>
              <w:t xml:space="preserve">_ </w:t>
            </w:r>
            <w:r w:rsidR="00372AE8" w:rsidRPr="00372AE8">
              <w:rPr>
                <w:lang w:val="en-ZA"/>
              </w:rPr>
              <w:t>id</w:t>
            </w:r>
          </w:p>
        </w:tc>
        <w:tc>
          <w:tcPr>
            <w:tcW w:w="1068" w:type="dxa"/>
            <w:vAlign w:val="center"/>
            <w:hideMark/>
          </w:tcPr>
          <w:p w14:paraId="748F2F4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5221" w:type="dxa"/>
            <w:vAlign w:val="center"/>
            <w:hideMark/>
          </w:tcPr>
          <w:p w14:paraId="3416BB5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PK</w:t>
            </w:r>
          </w:p>
        </w:tc>
      </w:tr>
      <w:tr w:rsidR="00372AE8" w:rsidRPr="00372AE8" w14:paraId="798B85B2" w14:textId="77777777" w:rsidTr="004D0EF6">
        <w:trPr>
          <w:trHeight w:val="507"/>
          <w:tblCellSpacing w:w="15" w:type="dxa"/>
        </w:trPr>
        <w:tc>
          <w:tcPr>
            <w:tcW w:w="2208" w:type="dxa"/>
            <w:vAlign w:val="center"/>
            <w:hideMark/>
          </w:tcPr>
          <w:p w14:paraId="2C119FE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goal_id</w:t>
            </w:r>
            <w:proofErr w:type="spellEnd"/>
          </w:p>
        </w:tc>
        <w:tc>
          <w:tcPr>
            <w:tcW w:w="1068" w:type="dxa"/>
            <w:vAlign w:val="center"/>
            <w:hideMark/>
          </w:tcPr>
          <w:p w14:paraId="3B2F8AF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5221" w:type="dxa"/>
            <w:vAlign w:val="center"/>
            <w:hideMark/>
          </w:tcPr>
          <w:p w14:paraId="29F3658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FK</w:t>
            </w:r>
          </w:p>
        </w:tc>
      </w:tr>
      <w:tr w:rsidR="00372AE8" w:rsidRPr="00372AE8" w14:paraId="32772E7D" w14:textId="77777777" w:rsidTr="004D0EF6">
        <w:trPr>
          <w:trHeight w:val="814"/>
          <w:tblCellSpacing w:w="15" w:type="dxa"/>
        </w:trPr>
        <w:tc>
          <w:tcPr>
            <w:tcW w:w="2208" w:type="dxa"/>
            <w:vAlign w:val="center"/>
            <w:hideMark/>
          </w:tcPr>
          <w:p w14:paraId="7894F5B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prompt_snippet</w:t>
            </w:r>
            <w:proofErr w:type="spellEnd"/>
          </w:p>
        </w:tc>
        <w:tc>
          <w:tcPr>
            <w:tcW w:w="1068" w:type="dxa"/>
            <w:vAlign w:val="center"/>
            <w:hideMark/>
          </w:tcPr>
          <w:p w14:paraId="05A2AD9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5221" w:type="dxa"/>
            <w:vAlign w:val="center"/>
            <w:hideMark/>
          </w:tcPr>
          <w:p w14:paraId="4CE96FE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Appended or replaces master prompt template</w:t>
            </w:r>
          </w:p>
        </w:tc>
      </w:tr>
      <w:tr w:rsidR="00372AE8" w:rsidRPr="00372AE8" w14:paraId="7E63A536" w14:textId="77777777" w:rsidTr="004D0EF6">
        <w:trPr>
          <w:trHeight w:val="507"/>
          <w:tblCellSpacing w:w="15" w:type="dxa"/>
        </w:trPr>
        <w:tc>
          <w:tcPr>
            <w:tcW w:w="2208" w:type="dxa"/>
            <w:vAlign w:val="center"/>
            <w:hideMark/>
          </w:tcPr>
          <w:p w14:paraId="213F3A05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override_base</w:t>
            </w:r>
            <w:proofErr w:type="spellEnd"/>
          </w:p>
        </w:tc>
        <w:tc>
          <w:tcPr>
            <w:tcW w:w="1068" w:type="dxa"/>
            <w:vAlign w:val="center"/>
            <w:hideMark/>
          </w:tcPr>
          <w:p w14:paraId="11A185A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BOOL</w:t>
            </w:r>
          </w:p>
        </w:tc>
        <w:tc>
          <w:tcPr>
            <w:tcW w:w="5221" w:type="dxa"/>
            <w:vAlign w:val="center"/>
            <w:hideMark/>
          </w:tcPr>
          <w:p w14:paraId="7C91BF4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Controls whether this replaces the base</w:t>
            </w:r>
          </w:p>
        </w:tc>
      </w:tr>
      <w:tr w:rsidR="00372AE8" w:rsidRPr="00372AE8" w14:paraId="0123C7CB" w14:textId="77777777" w:rsidTr="004D0EF6">
        <w:trPr>
          <w:trHeight w:val="507"/>
          <w:tblCellSpacing w:w="15" w:type="dxa"/>
        </w:trPr>
        <w:tc>
          <w:tcPr>
            <w:tcW w:w="2208" w:type="dxa"/>
            <w:vAlign w:val="center"/>
            <w:hideMark/>
          </w:tcPr>
          <w:p w14:paraId="4FC5FF3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version</w:t>
            </w:r>
          </w:p>
        </w:tc>
        <w:tc>
          <w:tcPr>
            <w:tcW w:w="1068" w:type="dxa"/>
            <w:vAlign w:val="center"/>
            <w:hideMark/>
          </w:tcPr>
          <w:p w14:paraId="79DD429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</w:t>
            </w:r>
          </w:p>
        </w:tc>
        <w:tc>
          <w:tcPr>
            <w:tcW w:w="5221" w:type="dxa"/>
            <w:vAlign w:val="center"/>
            <w:hideMark/>
          </w:tcPr>
          <w:p w14:paraId="385071A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Used in compiler trace</w:t>
            </w:r>
          </w:p>
        </w:tc>
      </w:tr>
    </w:tbl>
    <w:p w14:paraId="54B460DB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goal_plans</w:t>
      </w:r>
      <w:proofErr w:type="spellEnd"/>
    </w:p>
    <w:tbl>
      <w:tblPr>
        <w:tblW w:w="76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94"/>
        <w:gridCol w:w="4953"/>
      </w:tblGrid>
      <w:tr w:rsidR="00372AE8" w:rsidRPr="00372AE8" w14:paraId="45881661" w14:textId="77777777" w:rsidTr="004D0EF6">
        <w:trPr>
          <w:trHeight w:val="10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48E8C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F0D5FC3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1F7996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BFD4D2D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10CF6B7F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B9BF7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57B086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FK in </w:t>
            </w:r>
            <w:proofErr w:type="spellStart"/>
            <w:r w:rsidRPr="00372AE8">
              <w:rPr>
                <w:lang w:val="en-ZA"/>
              </w:rPr>
              <w:t>compiled_prompts</w:t>
            </w:r>
            <w:proofErr w:type="spellEnd"/>
            <w:r w:rsidRPr="00372AE8">
              <w:rPr>
                <w:lang w:val="en-ZA"/>
              </w:rPr>
              <w:t xml:space="preserve"> </w:t>
            </w:r>
            <w:proofErr w:type="spellStart"/>
            <w:r w:rsidRPr="00372AE8">
              <w:rPr>
                <w:lang w:val="en-ZA"/>
              </w:rPr>
              <w:t>inputs_used</w:t>
            </w:r>
            <w:proofErr w:type="spellEnd"/>
          </w:p>
        </w:tc>
      </w:tr>
      <w:tr w:rsidR="00372AE8" w:rsidRPr="00372AE8" w14:paraId="0F370EF2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6F869AB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plan_version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9BFD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771437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Trace changes in plan updates</w:t>
            </w:r>
          </w:p>
        </w:tc>
      </w:tr>
      <w:tr w:rsidR="00372AE8" w:rsidRPr="00372AE8" w14:paraId="4A1E72CB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4E45090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4978CE8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3A96E6B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Tier-1 headings</w:t>
            </w:r>
          </w:p>
        </w:tc>
      </w:tr>
      <w:tr w:rsidR="00372AE8" w:rsidRPr="00372AE8" w14:paraId="492EF512" w14:textId="77777777" w:rsidTr="004D0EF6">
        <w:trPr>
          <w:trHeight w:val="1053"/>
          <w:tblCellSpacing w:w="15" w:type="dxa"/>
        </w:trPr>
        <w:tc>
          <w:tcPr>
            <w:tcW w:w="0" w:type="auto"/>
            <w:vAlign w:val="center"/>
            <w:hideMark/>
          </w:tcPr>
          <w:p w14:paraId="0D26ADF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lastRenderedPageBreak/>
              <w:t>milestones</w:t>
            </w:r>
          </w:p>
        </w:tc>
        <w:tc>
          <w:tcPr>
            <w:tcW w:w="0" w:type="auto"/>
            <w:vAlign w:val="center"/>
            <w:hideMark/>
          </w:tcPr>
          <w:p w14:paraId="1FEBA20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2DB30E0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Ordered goals mapped to topics</w:t>
            </w:r>
          </w:p>
        </w:tc>
      </w:tr>
      <w:tr w:rsidR="00372AE8" w:rsidRPr="00372AE8" w14:paraId="3BF30267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297C800B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tier_structure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8EAE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10698A8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Deep hierarchy: H1 → H2 → H3</w:t>
            </w:r>
          </w:p>
        </w:tc>
      </w:tr>
      <w:tr w:rsidR="00372AE8" w:rsidRPr="00372AE8" w14:paraId="3962790D" w14:textId="77777777" w:rsidTr="004D0EF6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74B0023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1F518E7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D30B3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High-level tutor-facing summary</w:t>
            </w:r>
          </w:p>
        </w:tc>
      </w:tr>
    </w:tbl>
    <w:p w14:paraId="11CABE6B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progress_snapshots</w:t>
      </w:r>
      <w:proofErr w:type="spellEnd"/>
    </w:p>
    <w:tbl>
      <w:tblPr>
        <w:tblW w:w="82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376"/>
        <w:gridCol w:w="4943"/>
      </w:tblGrid>
      <w:tr w:rsidR="00372AE8" w:rsidRPr="00372AE8" w14:paraId="1E59EFC4" w14:textId="77777777" w:rsidTr="004D0EF6">
        <w:trPr>
          <w:trHeight w:val="5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7C86B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D0778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865AE5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DB52C59" w14:textId="77777777" w:rsidTr="004D0EF6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7B4FED3E" w14:textId="3DDB22C2" w:rsidR="00372AE8" w:rsidRPr="00372AE8" w:rsidRDefault="004D0EF6" w:rsidP="00372AE8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Snapshot_</w:t>
            </w:r>
            <w:r w:rsidR="00372AE8" w:rsidRPr="00372AE8">
              <w:rPr>
                <w:lang w:val="en-Z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D68D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8BB1F8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FK in </w:t>
            </w:r>
            <w:proofErr w:type="spellStart"/>
            <w:r w:rsidRPr="00372AE8">
              <w:rPr>
                <w:lang w:val="en-ZA"/>
              </w:rPr>
              <w:t>compiled_</w:t>
            </w:r>
            <w:proofErr w:type="gramStart"/>
            <w:r w:rsidRPr="00372AE8">
              <w:rPr>
                <w:lang w:val="en-ZA"/>
              </w:rPr>
              <w:t>prompts.inputs</w:t>
            </w:r>
            <w:proofErr w:type="gramEnd"/>
            <w:r w:rsidRPr="00372AE8">
              <w:rPr>
                <w:lang w:val="en-ZA"/>
              </w:rPr>
              <w:t>_used</w:t>
            </w:r>
            <w:proofErr w:type="spellEnd"/>
          </w:p>
        </w:tc>
      </w:tr>
      <w:tr w:rsidR="00372AE8" w:rsidRPr="00372AE8" w14:paraId="283A9CB6" w14:textId="77777777" w:rsidTr="004D0EF6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5A7335E9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content_score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814E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INT/JSON</w:t>
            </w:r>
          </w:p>
        </w:tc>
        <w:tc>
          <w:tcPr>
            <w:tcW w:w="0" w:type="auto"/>
            <w:vAlign w:val="center"/>
            <w:hideMark/>
          </w:tcPr>
          <w:p w14:paraId="32775D14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Summary score of coverage</w:t>
            </w:r>
          </w:p>
        </w:tc>
      </w:tr>
      <w:tr w:rsidR="00372AE8" w:rsidRPr="00372AE8" w14:paraId="0B11D10C" w14:textId="77777777" w:rsidTr="004D0EF6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6B9AC0CA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cycle_stage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2FAF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0C1EF9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“Present”, “Repeat”, etc.</w:t>
            </w:r>
          </w:p>
        </w:tc>
      </w:tr>
      <w:tr w:rsidR="00372AE8" w:rsidRPr="00372AE8" w14:paraId="425A20DE" w14:textId="77777777" w:rsidTr="004D0EF6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458D74A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5EC011F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97E038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Human or AI-generated commentary</w:t>
            </w:r>
          </w:p>
        </w:tc>
      </w:tr>
    </w:tbl>
    <w:p w14:paraId="16ABC1CA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user_meta</w:t>
      </w:r>
      <w:proofErr w:type="spellEnd"/>
    </w:p>
    <w:tbl>
      <w:tblPr>
        <w:tblW w:w="84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874"/>
        <w:gridCol w:w="4968"/>
      </w:tblGrid>
      <w:tr w:rsidR="00372AE8" w:rsidRPr="00372AE8" w14:paraId="25F421FC" w14:textId="77777777" w:rsidTr="004D0EF6">
        <w:trPr>
          <w:trHeight w:val="11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60D64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2AC9934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7E64F6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25338825" w14:textId="77777777" w:rsidTr="004D0EF6">
        <w:trPr>
          <w:trHeight w:val="1176"/>
          <w:tblCellSpacing w:w="15" w:type="dxa"/>
        </w:trPr>
        <w:tc>
          <w:tcPr>
            <w:tcW w:w="0" w:type="auto"/>
            <w:vAlign w:val="center"/>
            <w:hideMark/>
          </w:tcPr>
          <w:p w14:paraId="21C89A9D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0394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001194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Primary key</w:t>
            </w:r>
          </w:p>
        </w:tc>
      </w:tr>
      <w:tr w:rsidR="00372AE8" w:rsidRPr="00372AE8" w14:paraId="74B86B4B" w14:textId="77777777" w:rsidTr="004D0EF6">
        <w:trPr>
          <w:trHeight w:val="1176"/>
          <w:tblCellSpacing w:w="15" w:type="dxa"/>
        </w:trPr>
        <w:tc>
          <w:tcPr>
            <w:tcW w:w="0" w:type="auto"/>
            <w:vAlign w:val="center"/>
            <w:hideMark/>
          </w:tcPr>
          <w:p w14:paraId="44FAB4A1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05F6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87CC62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Injected into prompt</w:t>
            </w:r>
          </w:p>
        </w:tc>
      </w:tr>
      <w:tr w:rsidR="00372AE8" w:rsidRPr="00372AE8" w14:paraId="7312B3C5" w14:textId="77777777" w:rsidTr="004D0EF6">
        <w:trPr>
          <w:trHeight w:val="1176"/>
          <w:tblCellSpacing w:w="15" w:type="dxa"/>
        </w:trPr>
        <w:tc>
          <w:tcPr>
            <w:tcW w:w="0" w:type="auto"/>
            <w:vAlign w:val="center"/>
            <w:hideMark/>
          </w:tcPr>
          <w:p w14:paraId="61F91614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lastRenderedPageBreak/>
              <w:t>language_pref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0EFF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9934D8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Optional, for prompt tone/styling</w:t>
            </w:r>
          </w:p>
        </w:tc>
      </w:tr>
      <w:tr w:rsidR="00372AE8" w:rsidRPr="00372AE8" w14:paraId="05EE2D51" w14:textId="77777777" w:rsidTr="004D0EF6">
        <w:trPr>
          <w:trHeight w:val="1176"/>
          <w:tblCellSpacing w:w="15" w:type="dxa"/>
        </w:trPr>
        <w:tc>
          <w:tcPr>
            <w:tcW w:w="0" w:type="auto"/>
            <w:vAlign w:val="center"/>
            <w:hideMark/>
          </w:tcPr>
          <w:p w14:paraId="2F878A7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last_topic_viewed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7173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A3B1F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Injected as starting point context</w:t>
            </w:r>
          </w:p>
        </w:tc>
      </w:tr>
    </w:tbl>
    <w:p w14:paraId="1D4D29D6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chat_session_meta</w:t>
      </w:r>
      <w:proofErr w:type="spellEnd"/>
    </w:p>
    <w:tbl>
      <w:tblPr>
        <w:tblW w:w="80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391"/>
        <w:gridCol w:w="4501"/>
      </w:tblGrid>
      <w:tr w:rsidR="00372AE8" w:rsidRPr="00372AE8" w14:paraId="1A1A3667" w14:textId="77777777" w:rsidTr="004D0EF6">
        <w:trPr>
          <w:trHeight w:val="5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AAD11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FDE331A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5B42AF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D897739" w14:textId="77777777" w:rsidTr="004D0EF6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7AA5C696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0590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2248184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 xml:space="preserve">FK to </w:t>
            </w:r>
            <w:proofErr w:type="spellStart"/>
            <w:r w:rsidRPr="00372AE8">
              <w:rPr>
                <w:lang w:val="en-ZA"/>
              </w:rPr>
              <w:t>chat_sessions</w:t>
            </w:r>
            <w:proofErr w:type="spellEnd"/>
          </w:p>
        </w:tc>
      </w:tr>
      <w:tr w:rsidR="00372AE8" w:rsidRPr="00372AE8" w14:paraId="7749F10C" w14:textId="77777777" w:rsidTr="004D0EF6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4DAFB07B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compiled_prompt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2326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2388F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Final prompt used by tutor</w:t>
            </w:r>
          </w:p>
        </w:tc>
      </w:tr>
      <w:tr w:rsidR="00372AE8" w:rsidRPr="00372AE8" w14:paraId="390CB473" w14:textId="77777777" w:rsidTr="004D0EF6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6AB15597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compiled_at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D61FD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815027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Generation timestamp</w:t>
            </w:r>
          </w:p>
        </w:tc>
      </w:tr>
      <w:tr w:rsidR="00372AE8" w:rsidRPr="00372AE8" w14:paraId="190AA99B" w14:textId="77777777" w:rsidTr="004D0EF6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3773671C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prompt_version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7740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3A84F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Matches master/goal prompt version</w:t>
            </w:r>
          </w:p>
        </w:tc>
      </w:tr>
    </w:tbl>
    <w:p w14:paraId="49195E8C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✅</w:t>
      </w:r>
      <w:r w:rsidRPr="00372AE8">
        <w:rPr>
          <w:b/>
          <w:bCs/>
          <w:lang w:val="en-ZA"/>
        </w:rPr>
        <w:t xml:space="preserve"> </w:t>
      </w:r>
      <w:proofErr w:type="spellStart"/>
      <w:r w:rsidRPr="00372AE8">
        <w:rPr>
          <w:b/>
          <w:bCs/>
          <w:lang w:val="en-ZA"/>
        </w:rPr>
        <w:t>compiled_prompts</w:t>
      </w:r>
      <w:proofErr w:type="spellEnd"/>
      <w:r w:rsidRPr="00372AE8">
        <w:rPr>
          <w:b/>
          <w:bCs/>
          <w:lang w:val="en-ZA"/>
        </w:rPr>
        <w:t xml:space="preserve"> (</w:t>
      </w:r>
      <w:r w:rsidRPr="00372AE8">
        <w:rPr>
          <w:rFonts w:ascii="Segoe UI Emoji" w:hAnsi="Segoe UI Emoji" w:cs="Segoe UI Emoji"/>
          <w:b/>
          <w:bCs/>
          <w:lang w:val="en-ZA"/>
        </w:rPr>
        <w:t>✨</w:t>
      </w:r>
      <w:r w:rsidRPr="00372AE8">
        <w:rPr>
          <w:b/>
          <w:bCs/>
          <w:lang w:val="en-ZA"/>
        </w:rPr>
        <w:t xml:space="preserve"> new)</w:t>
      </w:r>
    </w:p>
    <w:tbl>
      <w:tblPr>
        <w:tblW w:w="9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28"/>
        <w:gridCol w:w="6656"/>
      </w:tblGrid>
      <w:tr w:rsidR="00372AE8" w:rsidRPr="00372AE8" w14:paraId="24999879" w14:textId="77777777" w:rsidTr="004D0EF6">
        <w:trPr>
          <w:trHeight w:val="9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D0663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EFAE286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D11183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Notes</w:t>
            </w:r>
          </w:p>
        </w:tc>
      </w:tr>
      <w:tr w:rsidR="00372AE8" w:rsidRPr="00372AE8" w14:paraId="6577E0E8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337B112E" w14:textId="177A9276" w:rsidR="00372AE8" w:rsidRPr="00372AE8" w:rsidRDefault="004D0EF6" w:rsidP="00372AE8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compiled_prompt_</w:t>
            </w:r>
            <w:r w:rsidR="00372AE8" w:rsidRPr="00372AE8">
              <w:rPr>
                <w:lang w:val="en-Z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EE68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4EEBA8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Primary key</w:t>
            </w:r>
          </w:p>
        </w:tc>
      </w:tr>
      <w:tr w:rsidR="00372AE8" w:rsidRPr="00372AE8" w14:paraId="33BD4EAB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42FBFFC5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FFA1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67A0FC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FK — trace which session this belongs to</w:t>
            </w:r>
          </w:p>
        </w:tc>
      </w:tr>
      <w:tr w:rsidR="00372AE8" w:rsidRPr="00372AE8" w14:paraId="15E07EB9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007FC121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0BBA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2CB8CA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FK — for group queries</w:t>
            </w:r>
          </w:p>
        </w:tc>
      </w:tr>
      <w:tr w:rsidR="00372AE8" w:rsidRPr="00372AE8" w14:paraId="1E9A1F45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606A49AF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prompt_text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9AD8A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AA387B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Full compiled output</w:t>
            </w:r>
          </w:p>
        </w:tc>
      </w:tr>
      <w:tr w:rsidR="00372AE8" w:rsidRPr="00372AE8" w14:paraId="6A96B627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19AE5EDA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lastRenderedPageBreak/>
              <w:t>inputs_used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9A14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22D9AC1" w14:textId="77777777" w:rsidR="00372AE8" w:rsidRPr="00372AE8" w:rsidRDefault="00372AE8" w:rsidP="00372AE8">
            <w:pPr>
              <w:rPr>
                <w:lang w:val="en-ZA"/>
              </w:rPr>
            </w:pPr>
            <w:proofErr w:type="gramStart"/>
            <w:r w:rsidRPr="00372AE8">
              <w:rPr>
                <w:lang w:val="en-ZA"/>
              </w:rPr>
              <w:t xml:space="preserve">{ </w:t>
            </w:r>
            <w:proofErr w:type="spellStart"/>
            <w:r w:rsidRPr="00372AE8">
              <w:rPr>
                <w:lang w:val="en-ZA"/>
              </w:rPr>
              <w:t>master</w:t>
            </w:r>
            <w:proofErr w:type="gramEnd"/>
            <w:r w:rsidRPr="00372AE8">
              <w:rPr>
                <w:lang w:val="en-ZA"/>
              </w:rPr>
              <w:t>_prompt_id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goal_prompt_id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goal_plan_id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snapshot_</w:t>
            </w:r>
            <w:proofErr w:type="gramStart"/>
            <w:r w:rsidRPr="00372AE8">
              <w:rPr>
                <w:lang w:val="en-ZA"/>
              </w:rPr>
              <w:t>id</w:t>
            </w:r>
            <w:proofErr w:type="spellEnd"/>
            <w:r w:rsidRPr="00372AE8">
              <w:rPr>
                <w:lang w:val="en-ZA"/>
              </w:rPr>
              <w:t xml:space="preserve"> }</w:t>
            </w:r>
            <w:proofErr w:type="gramEnd"/>
          </w:p>
        </w:tc>
      </w:tr>
      <w:tr w:rsidR="00372AE8" w:rsidRPr="00372AE8" w14:paraId="02CF780D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32D6E06B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engine_name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C321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9C9EE7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Compiler version or model (e.g., prompt_</w:t>
            </w:r>
            <w:proofErr w:type="gramStart"/>
            <w:r w:rsidRPr="00372AE8">
              <w:rPr>
                <w:lang w:val="en-ZA"/>
              </w:rPr>
              <w:t>compiler:v</w:t>
            </w:r>
            <w:proofErr w:type="gramEnd"/>
            <w:r w:rsidRPr="00372AE8">
              <w:rPr>
                <w:lang w:val="en-ZA"/>
              </w:rPr>
              <w:t>1)</w:t>
            </w:r>
          </w:p>
        </w:tc>
      </w:tr>
      <w:tr w:rsidR="00372AE8" w:rsidRPr="00372AE8" w14:paraId="5C9B4207" w14:textId="77777777" w:rsidTr="004D0EF6">
        <w:trPr>
          <w:trHeight w:val="901"/>
          <w:tblCellSpacing w:w="15" w:type="dxa"/>
        </w:trPr>
        <w:tc>
          <w:tcPr>
            <w:tcW w:w="0" w:type="auto"/>
            <w:vAlign w:val="center"/>
            <w:hideMark/>
          </w:tcPr>
          <w:p w14:paraId="6C3D2C23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template_id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33B60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F99714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Links to master prompt</w:t>
            </w:r>
          </w:p>
        </w:tc>
      </w:tr>
      <w:tr w:rsidR="00372AE8" w:rsidRPr="00372AE8" w14:paraId="030CA4A7" w14:textId="77777777" w:rsidTr="004D0EF6">
        <w:trPr>
          <w:trHeight w:val="928"/>
          <w:tblCellSpacing w:w="15" w:type="dxa"/>
        </w:trPr>
        <w:tc>
          <w:tcPr>
            <w:tcW w:w="0" w:type="auto"/>
            <w:vAlign w:val="center"/>
            <w:hideMark/>
          </w:tcPr>
          <w:p w14:paraId="4B40EED8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debug_trace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7A85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7A0E8B8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Optional info: timestamps, merge steps, warnings</w:t>
            </w:r>
          </w:p>
        </w:tc>
      </w:tr>
    </w:tbl>
    <w:p w14:paraId="17154AED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4B9B0205">
          <v:rect id="_x0000_i1039" style="width:0;height:1.5pt" o:hralign="center" o:hrstd="t" o:hr="t" fillcolor="#a0a0a0" stroked="f"/>
        </w:pict>
      </w:r>
    </w:p>
    <w:p w14:paraId="26E818AE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🌐</w:t>
      </w:r>
      <w:r w:rsidRPr="00372AE8">
        <w:rPr>
          <w:b/>
          <w:bCs/>
          <w:lang w:val="en-ZA"/>
        </w:rPr>
        <w:t xml:space="preserve"> REQUIRED API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832"/>
        <w:gridCol w:w="2236"/>
        <w:gridCol w:w="2557"/>
      </w:tblGrid>
      <w:tr w:rsidR="00372AE8" w:rsidRPr="00372AE8" w14:paraId="1804B9A7" w14:textId="77777777" w:rsidTr="00372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786A1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8C4A9E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B6CD7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EF56A88" w14:textId="77777777" w:rsidR="00372AE8" w:rsidRPr="00372AE8" w:rsidRDefault="00372AE8" w:rsidP="00372AE8">
            <w:pPr>
              <w:rPr>
                <w:b/>
                <w:bCs/>
                <w:lang w:val="en-ZA"/>
              </w:rPr>
            </w:pPr>
            <w:r w:rsidRPr="00372AE8">
              <w:rPr>
                <w:b/>
                <w:bCs/>
                <w:lang w:val="en-ZA"/>
              </w:rPr>
              <w:t>Payload / Params</w:t>
            </w:r>
          </w:p>
        </w:tc>
      </w:tr>
      <w:tr w:rsidR="00372AE8" w:rsidRPr="00372AE8" w14:paraId="215EE0D2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F1C5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/prompt/compile</w:t>
            </w:r>
          </w:p>
        </w:tc>
        <w:tc>
          <w:tcPr>
            <w:tcW w:w="0" w:type="auto"/>
            <w:vAlign w:val="center"/>
            <w:hideMark/>
          </w:tcPr>
          <w:p w14:paraId="7111CB9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2BC1C19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Trigger compilation</w:t>
            </w:r>
          </w:p>
        </w:tc>
        <w:tc>
          <w:tcPr>
            <w:tcW w:w="0" w:type="auto"/>
            <w:vAlign w:val="center"/>
            <w:hideMark/>
          </w:tcPr>
          <w:p w14:paraId="158EC66C" w14:textId="77777777" w:rsidR="00372AE8" w:rsidRPr="00372AE8" w:rsidRDefault="00372AE8" w:rsidP="00372AE8">
            <w:pPr>
              <w:rPr>
                <w:lang w:val="en-ZA"/>
              </w:rPr>
            </w:pPr>
            <w:proofErr w:type="gramStart"/>
            <w:r w:rsidRPr="00372AE8">
              <w:rPr>
                <w:lang w:val="en-ZA"/>
              </w:rPr>
              <w:t xml:space="preserve">{ </w:t>
            </w:r>
            <w:proofErr w:type="spellStart"/>
            <w:r w:rsidRPr="00372AE8">
              <w:rPr>
                <w:lang w:val="en-ZA"/>
              </w:rPr>
              <w:t>user</w:t>
            </w:r>
            <w:proofErr w:type="gramEnd"/>
            <w:r w:rsidRPr="00372AE8">
              <w:rPr>
                <w:lang w:val="en-ZA"/>
              </w:rPr>
              <w:t>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, </w:t>
            </w:r>
            <w:proofErr w:type="spellStart"/>
            <w:r w:rsidRPr="00372AE8">
              <w:rPr>
                <w:lang w:val="en-ZA"/>
              </w:rPr>
              <w:t>chat_session_</w:t>
            </w:r>
            <w:proofErr w:type="gramStart"/>
            <w:r w:rsidRPr="00372AE8">
              <w:rPr>
                <w:lang w:val="en-ZA"/>
              </w:rPr>
              <w:t>id</w:t>
            </w:r>
            <w:proofErr w:type="spellEnd"/>
            <w:r w:rsidRPr="00372AE8">
              <w:rPr>
                <w:lang w:val="en-ZA"/>
              </w:rPr>
              <w:t xml:space="preserve"> }</w:t>
            </w:r>
            <w:proofErr w:type="gramEnd"/>
          </w:p>
        </w:tc>
      </w:tr>
      <w:tr w:rsidR="00372AE8" w:rsidRPr="00372AE8" w14:paraId="4301E641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3ABFC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/prompt/compiled/{</w:t>
            </w:r>
            <w:proofErr w:type="spellStart"/>
            <w:r w:rsidRPr="00372AE8">
              <w:rPr>
                <w:lang w:val="en-ZA"/>
              </w:rPr>
              <w:t>session_id</w:t>
            </w:r>
            <w:proofErr w:type="spellEnd"/>
            <w:r w:rsidRPr="00372AE8">
              <w:rPr>
                <w:lang w:val="en-Z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C49B843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32EDABF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Get prompt for chat session</w:t>
            </w:r>
          </w:p>
        </w:tc>
        <w:tc>
          <w:tcPr>
            <w:tcW w:w="0" w:type="auto"/>
            <w:vAlign w:val="center"/>
            <w:hideMark/>
          </w:tcPr>
          <w:p w14:paraId="178ACDB2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chat_session_id</w:t>
            </w:r>
            <w:proofErr w:type="spellEnd"/>
            <w:r w:rsidRPr="00372AE8">
              <w:rPr>
                <w:lang w:val="en-ZA"/>
              </w:rPr>
              <w:t xml:space="preserve"> as URL param</w:t>
            </w:r>
          </w:p>
        </w:tc>
      </w:tr>
      <w:tr w:rsidR="00372AE8" w:rsidRPr="00372AE8" w14:paraId="79E827F5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B151E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/prompt/debug</w:t>
            </w:r>
          </w:p>
        </w:tc>
        <w:tc>
          <w:tcPr>
            <w:tcW w:w="0" w:type="auto"/>
            <w:vAlign w:val="center"/>
            <w:hideMark/>
          </w:tcPr>
          <w:p w14:paraId="67960101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B16CC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Get compiled prompt + trace</w:t>
            </w:r>
          </w:p>
        </w:tc>
        <w:tc>
          <w:tcPr>
            <w:tcW w:w="0" w:type="auto"/>
            <w:vAlign w:val="center"/>
            <w:hideMark/>
          </w:tcPr>
          <w:p w14:paraId="31A74AAA" w14:textId="77777777" w:rsidR="00372AE8" w:rsidRPr="00372AE8" w:rsidRDefault="00372AE8" w:rsidP="00372AE8">
            <w:pPr>
              <w:rPr>
                <w:lang w:val="en-ZA"/>
              </w:rPr>
            </w:pPr>
            <w:proofErr w:type="gramStart"/>
            <w:r w:rsidRPr="00372AE8">
              <w:rPr>
                <w:lang w:val="en-ZA"/>
              </w:rPr>
              <w:t xml:space="preserve">{ </w:t>
            </w:r>
            <w:proofErr w:type="spellStart"/>
            <w:r w:rsidRPr="00372AE8">
              <w:rPr>
                <w:lang w:val="en-ZA"/>
              </w:rPr>
              <w:t>session</w:t>
            </w:r>
            <w:proofErr w:type="gramEnd"/>
            <w:r w:rsidRPr="00372AE8">
              <w:rPr>
                <w:lang w:val="en-ZA"/>
              </w:rPr>
              <w:t>_id</w:t>
            </w:r>
            <w:proofErr w:type="spellEnd"/>
            <w:r w:rsidRPr="00372AE8">
              <w:rPr>
                <w:lang w:val="en-ZA"/>
              </w:rPr>
              <w:t xml:space="preserve">, trace: </w:t>
            </w:r>
            <w:proofErr w:type="gramStart"/>
            <w:r w:rsidRPr="00372AE8">
              <w:rPr>
                <w:lang w:val="en-ZA"/>
              </w:rPr>
              <w:t>true }</w:t>
            </w:r>
            <w:proofErr w:type="gramEnd"/>
          </w:p>
        </w:tc>
      </w:tr>
      <w:tr w:rsidR="00372AE8" w:rsidRPr="00372AE8" w14:paraId="4A13A9EB" w14:textId="77777777" w:rsidTr="00372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E34B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/prompt/logs/{</w:t>
            </w: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 xml:space="preserve">} </w:t>
            </w:r>
            <w:r w:rsidRPr="00372AE8">
              <w:rPr>
                <w:i/>
                <w:iCs/>
                <w:lang w:val="en-ZA"/>
              </w:rPr>
              <w:t>(opt)</w:t>
            </w:r>
          </w:p>
        </w:tc>
        <w:tc>
          <w:tcPr>
            <w:tcW w:w="0" w:type="auto"/>
            <w:vAlign w:val="center"/>
            <w:hideMark/>
          </w:tcPr>
          <w:p w14:paraId="12898B17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1A9B8D6" w14:textId="77777777" w:rsidR="00372AE8" w:rsidRPr="00372AE8" w:rsidRDefault="00372AE8" w:rsidP="00372AE8">
            <w:pPr>
              <w:rPr>
                <w:lang w:val="en-ZA"/>
              </w:rPr>
            </w:pPr>
            <w:r w:rsidRPr="00372AE8">
              <w:rPr>
                <w:lang w:val="en-ZA"/>
              </w:rPr>
              <w:t>Audit history of all compiled prompts</w:t>
            </w:r>
          </w:p>
        </w:tc>
        <w:tc>
          <w:tcPr>
            <w:tcW w:w="0" w:type="auto"/>
            <w:vAlign w:val="center"/>
            <w:hideMark/>
          </w:tcPr>
          <w:p w14:paraId="2724CE86" w14:textId="77777777" w:rsidR="00372AE8" w:rsidRPr="00372AE8" w:rsidRDefault="00372AE8" w:rsidP="00372AE8">
            <w:pPr>
              <w:rPr>
                <w:lang w:val="en-ZA"/>
              </w:rPr>
            </w:pPr>
            <w:proofErr w:type="spellStart"/>
            <w:r w:rsidRPr="00372AE8">
              <w:rPr>
                <w:lang w:val="en-ZA"/>
              </w:rPr>
              <w:t>goal_id</w:t>
            </w:r>
            <w:proofErr w:type="spellEnd"/>
            <w:r w:rsidRPr="00372AE8">
              <w:rPr>
                <w:lang w:val="en-ZA"/>
              </w:rPr>
              <w:t>, pagination params, filter by user</w:t>
            </w:r>
          </w:p>
        </w:tc>
      </w:tr>
    </w:tbl>
    <w:p w14:paraId="6F6A81E5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14A96258">
          <v:rect id="_x0000_i1040" style="width:0;height:1.5pt" o:hralign="center" o:hrstd="t" o:hr="t" fillcolor="#a0a0a0" stroked="f"/>
        </w:pict>
      </w:r>
    </w:p>
    <w:p w14:paraId="6406331D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🔍</w:t>
      </w:r>
      <w:r w:rsidRPr="00372AE8">
        <w:rPr>
          <w:b/>
          <w:bCs/>
          <w:lang w:val="en-ZA"/>
        </w:rPr>
        <w:t xml:space="preserve"> CLARIFICATION HIGHLIGHTS</w:t>
      </w:r>
    </w:p>
    <w:p w14:paraId="5CE3C25D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Prompt stored in two places</w:t>
      </w:r>
    </w:p>
    <w:p w14:paraId="28A45A08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proofErr w:type="spellStart"/>
      <w:r w:rsidRPr="00372AE8">
        <w:rPr>
          <w:b/>
          <w:bCs/>
          <w:lang w:val="en-ZA"/>
        </w:rPr>
        <w:t>chat_session_meta</w:t>
      </w:r>
      <w:proofErr w:type="spellEnd"/>
      <w:r w:rsidRPr="00372AE8">
        <w:rPr>
          <w:lang w:val="en-ZA"/>
        </w:rPr>
        <w:t xml:space="preserve"> → used for tutoring</w:t>
      </w:r>
    </w:p>
    <w:p w14:paraId="441E9C21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proofErr w:type="spellStart"/>
      <w:r w:rsidRPr="00372AE8">
        <w:rPr>
          <w:b/>
          <w:bCs/>
          <w:lang w:val="en-ZA"/>
        </w:rPr>
        <w:t>compiled_prompts</w:t>
      </w:r>
      <w:proofErr w:type="spellEnd"/>
      <w:r w:rsidRPr="00372AE8">
        <w:rPr>
          <w:lang w:val="en-ZA"/>
        </w:rPr>
        <w:t xml:space="preserve"> → used for debugging, audits, dev tooling</w:t>
      </w:r>
    </w:p>
    <w:p w14:paraId="655872CE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Version Control</w:t>
      </w:r>
    </w:p>
    <w:p w14:paraId="0D393A5B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r w:rsidRPr="00372AE8">
        <w:rPr>
          <w:lang w:val="en-ZA"/>
        </w:rPr>
        <w:lastRenderedPageBreak/>
        <w:t>Master + Goal Prompts versioned explicitly</w:t>
      </w:r>
    </w:p>
    <w:p w14:paraId="67806FA7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r w:rsidRPr="00372AE8">
        <w:rPr>
          <w:lang w:val="en-ZA"/>
        </w:rPr>
        <w:t>Prompt Compiler logs what version was used</w:t>
      </w:r>
    </w:p>
    <w:p w14:paraId="45483528" w14:textId="77777777" w:rsidR="00372AE8" w:rsidRPr="00372AE8" w:rsidRDefault="00372AE8" w:rsidP="00372AE8">
      <w:pPr>
        <w:numPr>
          <w:ilvl w:val="1"/>
          <w:numId w:val="17"/>
        </w:numPr>
        <w:rPr>
          <w:lang w:val="en-ZA"/>
        </w:rPr>
      </w:pPr>
      <w:r w:rsidRPr="00372AE8">
        <w:rPr>
          <w:lang w:val="en-ZA"/>
        </w:rPr>
        <w:t>Enables future regen + report consistency</w:t>
      </w:r>
    </w:p>
    <w:p w14:paraId="7E2C110D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Compiler accesses DB directly</w:t>
      </w:r>
      <w:r w:rsidRPr="00372AE8">
        <w:rPr>
          <w:lang w:val="en-ZA"/>
        </w:rPr>
        <w:br/>
        <w:t>Internal module → uses ORM or direct SQL</w:t>
      </w:r>
      <w:r w:rsidRPr="00372AE8">
        <w:rPr>
          <w:lang w:val="en-ZA"/>
        </w:rPr>
        <w:br/>
        <w:t>External clients (frontend/tools) → use REST APIs</w:t>
      </w:r>
    </w:p>
    <w:p w14:paraId="7B971189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>"Optional" APIs</w:t>
      </w:r>
      <w:r w:rsidRPr="00372AE8">
        <w:rPr>
          <w:lang w:val="en-ZA"/>
        </w:rPr>
        <w:br/>
        <w:t>Used only by admin tools, not the tutoring workflow</w:t>
      </w:r>
      <w:r w:rsidRPr="00372AE8">
        <w:rPr>
          <w:lang w:val="en-ZA"/>
        </w:rPr>
        <w:br/>
        <w:t>E.g., debug or audit log routes</w:t>
      </w:r>
    </w:p>
    <w:p w14:paraId="6D88B1AC" w14:textId="77777777" w:rsidR="00372AE8" w:rsidRPr="00372AE8" w:rsidRDefault="00372AE8" w:rsidP="00372AE8">
      <w:pPr>
        <w:numPr>
          <w:ilvl w:val="0"/>
          <w:numId w:val="17"/>
        </w:numPr>
        <w:rPr>
          <w:lang w:val="en-ZA"/>
        </w:rPr>
      </w:pPr>
      <w:r w:rsidRPr="00372AE8">
        <w:rPr>
          <w:rFonts w:ascii="Segoe UI Emoji" w:hAnsi="Segoe UI Emoji" w:cs="Segoe UI Emoji"/>
          <w:lang w:val="en-ZA"/>
        </w:rPr>
        <w:t>✅</w:t>
      </w:r>
      <w:r w:rsidRPr="00372AE8">
        <w:rPr>
          <w:lang w:val="en-ZA"/>
        </w:rPr>
        <w:t xml:space="preserve"> </w:t>
      </w:r>
      <w:r w:rsidRPr="00372AE8">
        <w:rPr>
          <w:b/>
          <w:bCs/>
          <w:lang w:val="en-ZA"/>
        </w:rPr>
        <w:t xml:space="preserve">All “session” terms = renamed to </w:t>
      </w:r>
      <w:proofErr w:type="spellStart"/>
      <w:r w:rsidRPr="00372AE8">
        <w:rPr>
          <w:b/>
          <w:bCs/>
          <w:lang w:val="en-ZA"/>
        </w:rPr>
        <w:t>chat_session</w:t>
      </w:r>
      <w:proofErr w:type="spellEnd"/>
      <w:r w:rsidRPr="00372AE8">
        <w:rPr>
          <w:lang w:val="en-ZA"/>
        </w:rPr>
        <w:br/>
        <w:t xml:space="preserve">Field: </w:t>
      </w:r>
      <w:proofErr w:type="spellStart"/>
      <w:r w:rsidRPr="00372AE8">
        <w:rPr>
          <w:lang w:val="en-ZA"/>
        </w:rPr>
        <w:t>chat_session_id</w:t>
      </w:r>
      <w:proofErr w:type="spellEnd"/>
      <w:r w:rsidRPr="00372AE8">
        <w:rPr>
          <w:lang w:val="en-ZA"/>
        </w:rPr>
        <w:br/>
        <w:t xml:space="preserve">Table: </w:t>
      </w:r>
      <w:proofErr w:type="spellStart"/>
      <w:r w:rsidRPr="00372AE8">
        <w:rPr>
          <w:lang w:val="en-ZA"/>
        </w:rPr>
        <w:t>chat_sessions</w:t>
      </w:r>
      <w:proofErr w:type="spellEnd"/>
      <w:r w:rsidRPr="00372AE8">
        <w:rPr>
          <w:lang w:val="en-ZA"/>
        </w:rPr>
        <w:br/>
        <w:t>Applies everywhere from schema to APIs</w:t>
      </w:r>
    </w:p>
    <w:p w14:paraId="30150BE5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412E8C5B">
          <v:rect id="_x0000_i1041" style="width:0;height:1.5pt" o:hralign="center" o:hrstd="t" o:hr="t" fillcolor="#a0a0a0" stroked="f"/>
        </w:pict>
      </w:r>
    </w:p>
    <w:p w14:paraId="32762623" w14:textId="77777777" w:rsidR="00372AE8" w:rsidRPr="00372AE8" w:rsidRDefault="00372AE8" w:rsidP="00372AE8">
      <w:pPr>
        <w:rPr>
          <w:b/>
          <w:bCs/>
          <w:lang w:val="en-ZA"/>
        </w:rPr>
      </w:pPr>
      <w:r w:rsidRPr="00372AE8">
        <w:rPr>
          <w:rFonts w:ascii="Segoe UI Emoji" w:hAnsi="Segoe UI Emoji" w:cs="Segoe UI Emoji"/>
          <w:b/>
          <w:bCs/>
          <w:lang w:val="en-ZA"/>
        </w:rPr>
        <w:t>🧠</w:t>
      </w:r>
      <w:r w:rsidRPr="00372AE8">
        <w:rPr>
          <w:b/>
          <w:bCs/>
          <w:lang w:val="en-ZA"/>
        </w:rPr>
        <w:t xml:space="preserve"> SYSTEM FLOW DIAGRAM (Simplified Text)</w:t>
      </w:r>
    </w:p>
    <w:p w14:paraId="79A1CD4D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plaintext</w:t>
      </w:r>
    </w:p>
    <w:p w14:paraId="4F4DF2D7" w14:textId="77777777" w:rsidR="00372AE8" w:rsidRPr="00372AE8" w:rsidRDefault="00372AE8" w:rsidP="00372AE8">
      <w:pPr>
        <w:rPr>
          <w:lang w:val="en-ZA"/>
        </w:rPr>
      </w:pPr>
      <w:proofErr w:type="spellStart"/>
      <w:r w:rsidRPr="00372AE8">
        <w:rPr>
          <w:lang w:val="en-ZA"/>
        </w:rPr>
        <w:t>CopyEdit</w:t>
      </w:r>
      <w:proofErr w:type="spellEnd"/>
    </w:p>
    <w:p w14:paraId="7C6A034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Frontend → POST /chat-session/start</w:t>
      </w:r>
    </w:p>
    <w:p w14:paraId="0A0CF7EA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2E8F912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Chat Session Starter → calls </w:t>
      </w:r>
      <w:proofErr w:type="spellStart"/>
      <w:r w:rsidRPr="00372AE8">
        <w:rPr>
          <w:lang w:val="en-ZA"/>
        </w:rPr>
        <w:t>PromptCompiler.compile</w:t>
      </w:r>
      <w:proofErr w:type="spellEnd"/>
      <w:r w:rsidRPr="00372AE8">
        <w:rPr>
          <w:lang w:val="en-ZA"/>
        </w:rPr>
        <w:t>()</w:t>
      </w:r>
    </w:p>
    <w:p w14:paraId="54C0EB32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080BCF6F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Reads:</w:t>
      </w:r>
    </w:p>
    <w:p w14:paraId="482188E0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master_prompts</w:t>
      </w:r>
      <w:proofErr w:type="spellEnd"/>
    </w:p>
    <w:p w14:paraId="498CD204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goal_prompts</w:t>
      </w:r>
      <w:proofErr w:type="spellEnd"/>
    </w:p>
    <w:p w14:paraId="3A61B8B9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goal_plans</w:t>
      </w:r>
      <w:proofErr w:type="spellEnd"/>
    </w:p>
    <w:p w14:paraId="51F85FCE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progress_snapshots</w:t>
      </w:r>
      <w:proofErr w:type="spellEnd"/>
    </w:p>
    <w:p w14:paraId="4080506E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user_meta</w:t>
      </w:r>
      <w:proofErr w:type="spellEnd"/>
    </w:p>
    <w:p w14:paraId="159A69B3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5FD5B46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Writes:</w:t>
      </w:r>
    </w:p>
    <w:p w14:paraId="24775626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lastRenderedPageBreak/>
        <w:t xml:space="preserve">  - </w:t>
      </w:r>
      <w:proofErr w:type="spellStart"/>
      <w:r w:rsidRPr="00372AE8">
        <w:rPr>
          <w:lang w:val="en-ZA"/>
        </w:rPr>
        <w:t>chat_session_meta.compiled_prompt</w:t>
      </w:r>
      <w:proofErr w:type="spellEnd"/>
    </w:p>
    <w:p w14:paraId="1130AB27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- </w:t>
      </w:r>
      <w:proofErr w:type="spellStart"/>
      <w:r w:rsidRPr="00372AE8">
        <w:rPr>
          <w:lang w:val="en-ZA"/>
        </w:rPr>
        <w:t>compiled_prompts</w:t>
      </w:r>
      <w:proofErr w:type="spellEnd"/>
      <w:r w:rsidRPr="00372AE8">
        <w:rPr>
          <w:lang w:val="en-ZA"/>
        </w:rPr>
        <w:t xml:space="preserve"> (admin/audit)</w:t>
      </w:r>
    </w:p>
    <w:p w14:paraId="1322A540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   ↓</w:t>
      </w:r>
    </w:p>
    <w:p w14:paraId="332A56ED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>Returns:</w:t>
      </w:r>
    </w:p>
    <w:p w14:paraId="7A55914B" w14:textId="77777777" w:rsidR="00372AE8" w:rsidRPr="00372AE8" w:rsidRDefault="00372AE8" w:rsidP="00372AE8">
      <w:pPr>
        <w:rPr>
          <w:lang w:val="en-ZA"/>
        </w:rPr>
      </w:pPr>
      <w:r w:rsidRPr="00372AE8">
        <w:rPr>
          <w:lang w:val="en-ZA"/>
        </w:rPr>
        <w:t xml:space="preserve">  → Compiled prompt to Tutor Engine</w:t>
      </w:r>
    </w:p>
    <w:p w14:paraId="3FB3EA39" w14:textId="77777777" w:rsidR="00372AE8" w:rsidRPr="00372AE8" w:rsidRDefault="00000000" w:rsidP="00372AE8">
      <w:pPr>
        <w:rPr>
          <w:lang w:val="en-ZA"/>
        </w:rPr>
      </w:pPr>
      <w:r>
        <w:rPr>
          <w:lang w:val="en-ZA"/>
        </w:rPr>
        <w:pict w14:anchorId="31CB565A">
          <v:rect id="_x0000_i1042" style="width:0;height:1.5pt" o:hralign="center" o:hrstd="t" o:hr="t" fillcolor="#a0a0a0" stroked="f"/>
        </w:pict>
      </w:r>
    </w:p>
    <w:p w14:paraId="26C34CDB" w14:textId="77777777" w:rsidR="00372AE8" w:rsidRDefault="00372AE8"/>
    <w:sectPr w:rsidR="00372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52491"/>
    <w:multiLevelType w:val="multilevel"/>
    <w:tmpl w:val="0C7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60410"/>
    <w:multiLevelType w:val="multilevel"/>
    <w:tmpl w:val="02F2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86123C"/>
    <w:multiLevelType w:val="multilevel"/>
    <w:tmpl w:val="847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D85BB7"/>
    <w:multiLevelType w:val="multilevel"/>
    <w:tmpl w:val="9E40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2402A"/>
    <w:multiLevelType w:val="multilevel"/>
    <w:tmpl w:val="B56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0002B"/>
    <w:multiLevelType w:val="multilevel"/>
    <w:tmpl w:val="438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1435D"/>
    <w:multiLevelType w:val="multilevel"/>
    <w:tmpl w:val="0842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1385889">
    <w:abstractNumId w:val="8"/>
  </w:num>
  <w:num w:numId="2" w16cid:durableId="1244877372">
    <w:abstractNumId w:val="6"/>
  </w:num>
  <w:num w:numId="3" w16cid:durableId="1102144137">
    <w:abstractNumId w:val="5"/>
  </w:num>
  <w:num w:numId="4" w16cid:durableId="1674838847">
    <w:abstractNumId w:val="4"/>
  </w:num>
  <w:num w:numId="5" w16cid:durableId="1229726072">
    <w:abstractNumId w:val="7"/>
  </w:num>
  <w:num w:numId="6" w16cid:durableId="1105879371">
    <w:abstractNumId w:val="3"/>
  </w:num>
  <w:num w:numId="7" w16cid:durableId="277414579">
    <w:abstractNumId w:val="2"/>
  </w:num>
  <w:num w:numId="8" w16cid:durableId="2101636031">
    <w:abstractNumId w:val="1"/>
  </w:num>
  <w:num w:numId="9" w16cid:durableId="1262450940">
    <w:abstractNumId w:val="0"/>
  </w:num>
  <w:num w:numId="10" w16cid:durableId="110638880">
    <w:abstractNumId w:val="15"/>
  </w:num>
  <w:num w:numId="11" w16cid:durableId="1624770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37086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2421929">
    <w:abstractNumId w:val="13"/>
  </w:num>
  <w:num w:numId="14" w16cid:durableId="1716664200">
    <w:abstractNumId w:val="14"/>
  </w:num>
  <w:num w:numId="15" w16cid:durableId="1347828047">
    <w:abstractNumId w:val="11"/>
  </w:num>
  <w:num w:numId="16" w16cid:durableId="976842607">
    <w:abstractNumId w:val="12"/>
  </w:num>
  <w:num w:numId="17" w16cid:durableId="1849904473">
    <w:abstractNumId w:val="10"/>
  </w:num>
  <w:num w:numId="18" w16cid:durableId="1581525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572"/>
    <w:rsid w:val="000C6706"/>
    <w:rsid w:val="0015074B"/>
    <w:rsid w:val="001A36D5"/>
    <w:rsid w:val="0029639D"/>
    <w:rsid w:val="00326F90"/>
    <w:rsid w:val="00372AE8"/>
    <w:rsid w:val="003861F5"/>
    <w:rsid w:val="004C0110"/>
    <w:rsid w:val="004D0EF6"/>
    <w:rsid w:val="00667DDD"/>
    <w:rsid w:val="00912389"/>
    <w:rsid w:val="00AA1D8D"/>
    <w:rsid w:val="00B27B13"/>
    <w:rsid w:val="00B47730"/>
    <w:rsid w:val="00B80EE9"/>
    <w:rsid w:val="00CB0664"/>
    <w:rsid w:val="00CC19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E5397B"/>
  <w14:defaultImageDpi w14:val="300"/>
  <w15:docId w15:val="{168CD537-6A40-46F3-A94D-D62BDF8A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E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2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7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9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18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1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9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2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2662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2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1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6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1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00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6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4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0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4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0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81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6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7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84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02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05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3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94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7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0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0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5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692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50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1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1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7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83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5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00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1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4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17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6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2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29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19</Pages>
  <Words>2698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Lombard Steyn</cp:lastModifiedBy>
  <cp:revision>6</cp:revision>
  <dcterms:created xsi:type="dcterms:W3CDTF">2013-12-23T23:15:00Z</dcterms:created>
  <dcterms:modified xsi:type="dcterms:W3CDTF">2025-05-30T15:24:00Z</dcterms:modified>
  <cp:category/>
</cp:coreProperties>
</file>